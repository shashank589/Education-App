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7050"/>
      </w:tblGrid>
      <w:tr w:rsidR="002C5DF5" w14:paraId="5FC4A92D" w14:textId="77777777" w:rsidTr="00544CFB">
        <w:trPr>
          <w:trHeight w:val="1266"/>
        </w:trPr>
        <w:tc>
          <w:tcPr>
            <w:tcW w:w="9511" w:type="dxa"/>
            <w:gridSpan w:val="2"/>
          </w:tcPr>
          <w:p w14:paraId="4B3A4279" w14:textId="77777777" w:rsidR="002C5DF5" w:rsidRPr="006D14FC" w:rsidRDefault="002C5DF5" w:rsidP="00544CFB">
            <w:pPr>
              <w:spacing w:before="155" w:after="160" w:line="259" w:lineRule="auto"/>
              <w:ind w:left="100" w:right="113"/>
              <w:jc w:val="both"/>
              <w:rPr>
                <w:rFonts w:ascii="Calibri" w:eastAsia="Calibri" w:hAnsi="Calibri"/>
                <w:b/>
                <w:color w:val="001F5F"/>
                <w:kern w:val="2"/>
                <w:sz w:val="30"/>
                <w:szCs w:val="30"/>
                <w:lang w:val="en-IN"/>
              </w:rPr>
            </w:pPr>
            <w:r w:rsidRPr="006D14FC">
              <w:rPr>
                <w:rFonts w:ascii="Calibri" w:eastAsia="Calibri" w:hAnsi="Calibri" w:cstheme="minorBidi"/>
                <w:b/>
                <w:color w:val="001F5F"/>
                <w:kern w:val="2"/>
                <w:sz w:val="30"/>
                <w:szCs w:val="30"/>
                <w:lang w:val="en-IN"/>
              </w:rPr>
              <w:t xml:space="preserve">                                                   A</w:t>
            </w:r>
            <w:bookmarkStart w:id="0" w:name="_Hlk135770601"/>
            <w:r w:rsidRPr="006D14FC">
              <w:rPr>
                <w:rFonts w:ascii="Calibri" w:eastAsia="Calibri" w:hAnsi="Calibri" w:cstheme="minorBidi"/>
                <w:b/>
                <w:color w:val="001F5F"/>
                <w:kern w:val="2"/>
                <w:sz w:val="30"/>
                <w:szCs w:val="30"/>
                <w:lang w:val="en-IN"/>
              </w:rPr>
              <w:t>PPENDIX-II</w:t>
            </w:r>
          </w:p>
          <w:p w14:paraId="1514F340" w14:textId="79D59D77" w:rsidR="002C5DF5" w:rsidRPr="00933D7D" w:rsidRDefault="002C5DF5" w:rsidP="00544CFB">
            <w:pPr>
              <w:spacing w:before="155" w:after="160" w:line="259" w:lineRule="auto"/>
              <w:ind w:left="100" w:right="113"/>
              <w:jc w:val="both"/>
              <w:rPr>
                <w:rFonts w:ascii="Calibri" w:eastAsia="Calibri" w:hAnsi="Calibri"/>
                <w:b/>
                <w:color w:val="001F5F"/>
                <w:kern w:val="2"/>
                <w:sz w:val="18"/>
                <w:szCs w:val="18"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7B6E38" wp14:editId="144025E0">
                      <wp:simplePos x="0" y="0"/>
                      <wp:positionH relativeFrom="page">
                        <wp:posOffset>7235190</wp:posOffset>
                      </wp:positionH>
                      <wp:positionV relativeFrom="paragraph">
                        <wp:posOffset>577850</wp:posOffset>
                      </wp:positionV>
                      <wp:extent cx="34925" cy="15240"/>
                      <wp:effectExtent l="0" t="0" r="0" b="0"/>
                      <wp:wrapNone/>
                      <wp:docPr id="22653869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25" cy="1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7F19B1" w14:textId="77777777" w:rsidR="002C5DF5" w:rsidRDefault="002C5DF5" w:rsidP="002C5DF5"/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B6E38" id="Rectangle 1" o:spid="_x0000_s1026" style="position:absolute;left:0;text-align:left;margin-left:569.7pt;margin-top:45.5pt;width:2.75pt;height: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" fillcolor="black" stroked="f">
                      <v:textbox>
                        <w:txbxContent>
                          <w:p w14:paraId="017F19B1" w14:textId="77777777" w:rsidR="002C5DF5" w:rsidRDefault="002C5DF5" w:rsidP="002C5DF5"/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Summary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Finding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Learning</w:t>
            </w:r>
            <w:r w:rsidRPr="00933D7D">
              <w:rPr>
                <w:rFonts w:ascii="Arial" w:eastAsia="Calibri" w:hAnsi="Calibri" w:cstheme="minorBidi"/>
                <w:b/>
                <w:color w:val="2F5496"/>
                <w:spacing w:val="-12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Apps</w:t>
            </w:r>
            <w:r w:rsidRPr="00933D7D">
              <w:rPr>
                <w:rFonts w:ascii="Arial" w:eastAsia="Calibri" w:hAnsi="Calibri" w:cstheme="minorBidi"/>
                <w:b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color w:val="2F5496"/>
                <w:spacing w:val="-1"/>
                <w:kern w:val="2"/>
                <w:sz w:val="20"/>
                <w:szCs w:val="20"/>
                <w:lang w:val="en-IN"/>
              </w:rPr>
              <w:t>(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"/>
                <w:kern w:val="2"/>
                <w:sz w:val="20"/>
                <w:szCs w:val="20"/>
                <w:lang w:val="en-IN"/>
              </w:rPr>
              <w:t>BYJUs,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5"/>
                <w:kern w:val="2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"/>
                <w:kern w:val="2"/>
                <w:sz w:val="20"/>
                <w:szCs w:val="20"/>
                <w:lang w:val="en-IN"/>
              </w:rPr>
              <w:t>Vedantu</w:t>
            </w:r>
            <w:proofErr w:type="spellEnd"/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"/>
                <w:kern w:val="2"/>
                <w:sz w:val="20"/>
                <w:szCs w:val="20"/>
                <w:lang w:val="en-IN"/>
              </w:rPr>
              <w:t>,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3"/>
                <w:kern w:val="2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Meritnation</w:t>
            </w:r>
            <w:proofErr w:type="spellEnd"/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,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3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Khan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2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Academy,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9"/>
                <w:kern w:val="2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ePathshala</w:t>
            </w:r>
            <w:proofErr w:type="spellEnd"/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1"/>
                <w:kern w:val="2"/>
                <w:sz w:val="20"/>
                <w:szCs w:val="20"/>
                <w:lang w:val="en-IN"/>
              </w:rPr>
              <w:t xml:space="preserve"> 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and</w:t>
            </w:r>
            <w:r w:rsidRPr="00933D7D">
              <w:rPr>
                <w:rFonts w:ascii="Arial" w:eastAsia="Calibri" w:hAnsi="Calibri" w:cstheme="minorBidi"/>
                <w:b/>
                <w:i/>
                <w:color w:val="2F5496"/>
                <w:spacing w:val="-14"/>
                <w:kern w:val="2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933D7D">
              <w:rPr>
                <w:rFonts w:ascii="Arial" w:eastAsia="Calibri" w:hAnsi="Calibri" w:cstheme="minorBidi"/>
                <w:b/>
                <w:i/>
                <w:color w:val="2F5496"/>
                <w:kern w:val="2"/>
                <w:sz w:val="20"/>
                <w:szCs w:val="20"/>
                <w:lang w:val="en-IN"/>
              </w:rPr>
              <w:t>Unacademy</w:t>
            </w:r>
            <w:proofErr w:type="spellEnd"/>
            <w:r w:rsidRPr="00933D7D">
              <w:rPr>
                <w:rFonts w:ascii="Arial" w:eastAsia="Calibri" w:hAnsi="Calibri" w:cstheme="minorBidi"/>
                <w:b/>
                <w:color w:val="2F5496"/>
                <w:kern w:val="2"/>
                <w:sz w:val="20"/>
                <w:szCs w:val="20"/>
                <w:lang w:val="en-IN"/>
              </w:rPr>
              <w:t>),</w:t>
            </w:r>
            <w:bookmarkEnd w:id="0"/>
          </w:p>
        </w:tc>
      </w:tr>
      <w:tr w:rsidR="002C5DF5" w14:paraId="2CCF43EB" w14:textId="77777777" w:rsidTr="00544CFB">
        <w:trPr>
          <w:trHeight w:val="1027"/>
        </w:trPr>
        <w:tc>
          <w:tcPr>
            <w:tcW w:w="2461" w:type="dxa"/>
          </w:tcPr>
          <w:p w14:paraId="169B15C4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2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2"/>
                <w:lang w:val="en-IN"/>
              </w:rPr>
              <w:t xml:space="preserve">   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2"/>
                <w:szCs w:val="32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2"/>
                <w:lang w:val="en-IN"/>
              </w:rPr>
              <w:t>App</w:t>
            </w:r>
          </w:p>
          <w:p w14:paraId="569EC1B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bCs/>
                <w:kern w:val="2"/>
                <w:sz w:val="22"/>
                <w:szCs w:val="22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2"/>
                <w:lang w:val="en-IN"/>
              </w:rPr>
              <w:t xml:space="preserve">      (</w:t>
            </w:r>
            <w:r w:rsidRPr="00933D7D">
              <w:rPr>
                <w:rFonts w:ascii="Calibri" w:eastAsia="Calibri" w:hAnsi="Calibri" w:cstheme="minorBidi"/>
                <w:b/>
                <w:bCs/>
                <w:kern w:val="2"/>
                <w:sz w:val="32"/>
                <w:szCs w:val="32"/>
                <w:lang w:val="en-IN"/>
              </w:rPr>
              <w:t>BYJUs)</w:t>
            </w:r>
          </w:p>
        </w:tc>
        <w:tc>
          <w:tcPr>
            <w:tcW w:w="7050" w:type="dxa"/>
          </w:tcPr>
          <w:p w14:paraId="237973B3" w14:textId="77777777" w:rsidR="002C5DF5" w:rsidRDefault="002C5DF5" w:rsidP="00544CFB">
            <w:pPr>
              <w:widowControl w:val="0"/>
              <w:tabs>
                <w:tab w:val="left" w:pos="4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16"/>
                <w:szCs w:val="16"/>
              </w:rPr>
            </w:pPr>
          </w:p>
          <w:p w14:paraId="0558700D" w14:textId="77777777" w:rsidR="002C5DF5" w:rsidRPr="006E4647" w:rsidRDefault="002C5DF5" w:rsidP="00544CFB">
            <w:pPr>
              <w:widowControl w:val="0"/>
              <w:tabs>
                <w:tab w:val="left" w:pos="4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F9B972" wp14:editId="364C37A9">
                  <wp:extent cx="2894073" cy="542542"/>
                  <wp:effectExtent l="0" t="0" r="1905" b="0"/>
                  <wp:docPr id="796660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6604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235" cy="62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DF5" w14:paraId="759818EC" w14:textId="77777777" w:rsidTr="00544CFB">
        <w:trPr>
          <w:trHeight w:val="3137"/>
        </w:trPr>
        <w:tc>
          <w:tcPr>
            <w:tcW w:w="2461" w:type="dxa"/>
          </w:tcPr>
          <w:p w14:paraId="266D53C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4B32F49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Important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1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features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noticed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by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students</w:t>
            </w:r>
          </w:p>
        </w:tc>
        <w:tc>
          <w:tcPr>
            <w:tcW w:w="7050" w:type="dxa"/>
          </w:tcPr>
          <w:p w14:paraId="7CDE511E" w14:textId="77777777" w:rsidR="002C5DF5" w:rsidRPr="001821DE" w:rsidRDefault="002C5DF5" w:rsidP="00544CFB">
            <w:pPr>
              <w:widowControl w:val="0"/>
              <w:tabs>
                <w:tab w:val="left" w:pos="413"/>
              </w:tabs>
              <w:autoSpaceDE w:val="0"/>
              <w:autoSpaceDN w:val="0"/>
              <w:ind w:left="412" w:right="100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77DAED4C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Notifications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remind students to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check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videos</w:t>
            </w:r>
          </w:p>
          <w:p w14:paraId="24CE7120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spacing w:line="242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Video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Lessons</w:t>
            </w:r>
          </w:p>
          <w:p w14:paraId="1ED69D7D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Multilingual</w:t>
            </w:r>
            <w:r w:rsidRPr="001821DE"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Content</w:t>
            </w:r>
          </w:p>
          <w:p w14:paraId="2A64751D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Explanatory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easy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proofErr w:type="gramStart"/>
            <w:r w:rsidRPr="001821DE">
              <w:rPr>
                <w:rFonts w:ascii="Tahoma" w:eastAsia="Tahoma" w:hAnsi="Tahoma" w:cs="Tahoma"/>
                <w:sz w:val="20"/>
                <w:szCs w:val="20"/>
              </w:rPr>
              <w:t>subjects</w:t>
            </w:r>
            <w:proofErr w:type="gramEnd"/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content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 use</w:t>
            </w:r>
          </w:p>
          <w:p w14:paraId="6AEDB5EB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Customized</w:t>
            </w:r>
            <w:r w:rsidRPr="001821DE">
              <w:rPr>
                <w:rFonts w:ascii="Tahoma" w:eastAsia="Tahoma" w:hAnsi="Tahoma" w:cs="Tahoma"/>
                <w:spacing w:val="6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test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personalized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learning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paths</w:t>
            </w:r>
          </w:p>
          <w:p w14:paraId="3C68F726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ind w:right="99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Game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type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tests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 perfect visuals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(Surprised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see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microscopic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videos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class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11</w:t>
            </w:r>
            <w:r w:rsidRPr="001821DE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12)</w:t>
            </w:r>
          </w:p>
          <w:p w14:paraId="21DE5389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  <w:tab w:val="left" w:pos="1830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 xml:space="preserve">Revising </w:t>
            </w:r>
            <w:proofErr w:type="gramStart"/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and </w:t>
            </w:r>
            <w:r w:rsidRPr="001821DE">
              <w:rPr>
                <w:rFonts w:ascii="Tahoma" w:eastAsia="Tahoma" w:hAnsi="Tahoma" w:cs="Tahoma"/>
                <w:spacing w:val="-6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practice</w:t>
            </w:r>
            <w:proofErr w:type="gramEnd"/>
            <w:r w:rsidRPr="001821DE">
              <w:rPr>
                <w:rFonts w:ascii="Tahoma" w:eastAsia="Tahoma" w:hAnsi="Tahoma" w:cs="Tahoma"/>
                <w:sz w:val="20"/>
                <w:szCs w:val="20"/>
              </w:rPr>
              <w:t xml:space="preserve"> sessions of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each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module.</w:t>
            </w:r>
          </w:p>
          <w:p w14:paraId="6937635E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spacing w:line="235" w:lineRule="auto"/>
              <w:ind w:right="98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Reading a frame of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paused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video.</w:t>
            </w:r>
          </w:p>
          <w:p w14:paraId="0CEBFA9F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spacing w:before="1"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One-click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Login</w:t>
            </w:r>
          </w:p>
          <w:p w14:paraId="53FA67B3" w14:textId="77777777" w:rsidR="002C5DF5" w:rsidRPr="001821DE" w:rsidRDefault="002C5DF5" w:rsidP="00544CFB">
            <w:pPr>
              <w:widowControl w:val="0"/>
              <w:numPr>
                <w:ilvl w:val="0"/>
                <w:numId w:val="1"/>
              </w:numPr>
              <w:tabs>
                <w:tab w:val="left" w:pos="413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Clarifying the</w:t>
            </w:r>
          </w:p>
          <w:p w14:paraId="486911DF" w14:textId="77777777" w:rsidR="002C5DF5" w:rsidRPr="001821DE" w:rsidRDefault="002C5DF5" w:rsidP="00544CFB">
            <w:pPr>
              <w:widowControl w:val="0"/>
              <w:tabs>
                <w:tab w:val="left" w:pos="178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 xml:space="preserve">      concept more accurately 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>with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animations</w:t>
            </w:r>
          </w:p>
          <w:p w14:paraId="01DF7BAC" w14:textId="77777777" w:rsidR="002C5DF5" w:rsidRPr="001821DE" w:rsidRDefault="002C5DF5" w:rsidP="00544CFB">
            <w:pPr>
              <w:widowControl w:val="0"/>
              <w:tabs>
                <w:tab w:val="left" w:pos="1783"/>
              </w:tabs>
              <w:autoSpaceDE w:val="0"/>
              <w:autoSpaceDN w:val="0"/>
              <w:ind w:right="100" w:hanging="36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C5DF5" w14:paraId="493A2970" w14:textId="77777777" w:rsidTr="00544CFB">
        <w:trPr>
          <w:trHeight w:val="2258"/>
        </w:trPr>
        <w:tc>
          <w:tcPr>
            <w:tcW w:w="2461" w:type="dxa"/>
          </w:tcPr>
          <w:p w14:paraId="670112B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kern w:val="2"/>
                <w:sz w:val="22"/>
                <w:szCs w:val="22"/>
                <w:lang w:val="en-IN"/>
              </w:rPr>
            </w:pPr>
          </w:p>
          <w:p w14:paraId="2F37E68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kern w:val="2"/>
                <w:sz w:val="22"/>
                <w:szCs w:val="22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</w:tc>
        <w:tc>
          <w:tcPr>
            <w:tcW w:w="7050" w:type="dxa"/>
          </w:tcPr>
          <w:p w14:paraId="0E92852F" w14:textId="77777777" w:rsidR="002C5DF5" w:rsidRPr="001821DE" w:rsidRDefault="002C5DF5" w:rsidP="00544CFB">
            <w:pPr>
              <w:widowControl w:val="0"/>
              <w:tabs>
                <w:tab w:val="left" w:pos="429"/>
                <w:tab w:val="left" w:pos="1200"/>
                <w:tab w:val="left" w:pos="1627"/>
              </w:tabs>
              <w:autoSpaceDE w:val="0"/>
              <w:autoSpaceDN w:val="0"/>
              <w:ind w:left="428" w:right="101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260C16E5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  <w:tab w:val="left" w:pos="1200"/>
                <w:tab w:val="left" w:pos="1627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 xml:space="preserve">Rude a </w:t>
            </w:r>
            <w:proofErr w:type="gramStart"/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customer 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service</w:t>
            </w:r>
            <w:proofErr w:type="gramEnd"/>
          </w:p>
          <w:p w14:paraId="38D71939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spacing w:before="2" w:line="235" w:lineRule="auto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>Weird</w:t>
            </w:r>
            <w:r w:rsidRPr="001821DE">
              <w:rPr>
                <w:rFonts w:ascii="Tahoma" w:eastAsia="Tahoma" w:hAnsi="Tahoma" w:cs="Tahoma"/>
                <w:spacing w:val="-1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>answer</w:t>
            </w:r>
            <w:r w:rsidRPr="001821DE">
              <w:rPr>
                <w:rFonts w:ascii="Tahoma" w:eastAsia="Tahoma" w:hAnsi="Tahoma" w:cs="Tahoma"/>
                <w:spacing w:val="-1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checking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system.</w:t>
            </w:r>
          </w:p>
          <w:p w14:paraId="2EEF64DE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spacing w:before="3" w:line="235" w:lineRule="auto"/>
              <w:ind w:right="102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difficult</w:t>
            </w:r>
            <w:r w:rsidRPr="001821DE">
              <w:rPr>
                <w:rFonts w:ascii="Tahoma" w:eastAsia="Tahoma" w:hAnsi="Tahoma" w:cs="Tahoma"/>
                <w:spacing w:val="5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821DE">
              <w:rPr>
                <w:rFonts w:ascii="Tahoma" w:eastAsia="Tahoma" w:hAnsi="Tahoma" w:cs="Tahoma"/>
                <w:spacing w:val="49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find</w:t>
            </w:r>
            <w:r w:rsidRPr="001821DE">
              <w:rPr>
                <w:rFonts w:ascii="Tahoma" w:eastAsia="Tahoma" w:hAnsi="Tahoma" w:cs="Tahoma"/>
                <w:spacing w:val="5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grade</w:t>
            </w:r>
            <w:r w:rsidRPr="001821DE">
              <w:rPr>
                <w:rFonts w:ascii="Tahoma" w:eastAsia="Tahoma" w:hAnsi="Tahoma" w:cs="Tahoma"/>
                <w:spacing w:val="-59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changing</w:t>
            </w:r>
          </w:p>
          <w:p w14:paraId="30FD653A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spacing w:before="2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complicated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UIs</w:t>
            </w:r>
          </w:p>
          <w:p w14:paraId="04212DFA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abrupt</w:t>
            </w:r>
            <w:r w:rsidRPr="001821DE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sound</w:t>
            </w:r>
            <w:r w:rsidRPr="001821DE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effects</w:t>
            </w:r>
          </w:p>
          <w:p w14:paraId="07ED8360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videos</w:t>
            </w:r>
            <w:r w:rsidRPr="001821DE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end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abruptly.</w:t>
            </w:r>
          </w:p>
          <w:p w14:paraId="3DD5AC27" w14:textId="77777777" w:rsidR="002C5DF5" w:rsidRPr="001821DE" w:rsidRDefault="002C5DF5" w:rsidP="00544CFB">
            <w:pPr>
              <w:widowControl w:val="0"/>
              <w:numPr>
                <w:ilvl w:val="0"/>
                <w:numId w:val="2"/>
              </w:numPr>
              <w:tabs>
                <w:tab w:val="left" w:pos="429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No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option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asking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doubts, doubts can be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asked on the website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only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though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responses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are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very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quick.</w:t>
            </w:r>
          </w:p>
        </w:tc>
      </w:tr>
      <w:tr w:rsidR="002C5DF5" w14:paraId="622F5F98" w14:textId="77777777" w:rsidTr="00544CFB">
        <w:trPr>
          <w:trHeight w:val="1836"/>
        </w:trPr>
        <w:tc>
          <w:tcPr>
            <w:tcW w:w="2461" w:type="dxa"/>
          </w:tcPr>
          <w:p w14:paraId="57547C4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5F30EB1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kern w:val="2"/>
                <w:sz w:val="22"/>
                <w:szCs w:val="22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</w:tc>
        <w:tc>
          <w:tcPr>
            <w:tcW w:w="7050" w:type="dxa"/>
          </w:tcPr>
          <w:p w14:paraId="72B89545" w14:textId="77777777" w:rsidR="002C5DF5" w:rsidRPr="001821DE" w:rsidRDefault="002C5DF5" w:rsidP="00544CFB">
            <w:pPr>
              <w:widowControl w:val="0"/>
              <w:tabs>
                <w:tab w:val="left" w:pos="426"/>
              </w:tabs>
              <w:autoSpaceDE w:val="0"/>
              <w:autoSpaceDN w:val="0"/>
              <w:spacing w:line="241" w:lineRule="exact"/>
              <w:ind w:left="425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2E435AD3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Relevant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content</w:t>
            </w:r>
          </w:p>
          <w:p w14:paraId="690013B6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Creative</w:t>
            </w:r>
            <w:r w:rsidRPr="001821DE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teaching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methodology</w:t>
            </w:r>
          </w:p>
          <w:p w14:paraId="43011CC3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spacing w:before="2" w:line="235" w:lineRule="auto"/>
              <w:ind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Good app for beginners who are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preparing</w:t>
            </w:r>
            <w:r w:rsidRPr="001821DE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competitive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exams</w:t>
            </w:r>
          </w:p>
          <w:p w14:paraId="1CB9310B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spacing w:before="3" w:line="235" w:lineRule="auto"/>
              <w:ind w:right="102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Teachers</w:t>
            </w:r>
            <w:r w:rsidRPr="001821DE">
              <w:rPr>
                <w:rFonts w:ascii="Tahoma" w:eastAsia="Tahoma" w:hAnsi="Tahoma" w:cs="Tahoma"/>
                <w:spacing w:val="3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are</w:t>
            </w:r>
            <w:r w:rsidRPr="001821DE">
              <w:rPr>
                <w:rFonts w:ascii="Tahoma" w:eastAsia="Tahoma" w:hAnsi="Tahoma" w:cs="Tahoma"/>
                <w:spacing w:val="3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very</w:t>
            </w:r>
            <w:r w:rsidRPr="001821DE">
              <w:rPr>
                <w:rFonts w:ascii="Tahoma" w:eastAsia="Tahoma" w:hAnsi="Tahoma" w:cs="Tahoma"/>
                <w:spacing w:val="3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good</w:t>
            </w:r>
            <w:r w:rsidRPr="001821DE">
              <w:rPr>
                <w:rFonts w:ascii="Tahoma" w:eastAsia="Tahoma" w:hAnsi="Tahoma" w:cs="Tahoma"/>
                <w:spacing w:val="3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learning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1821DE">
              <w:rPr>
                <w:rFonts w:ascii="Tahoma" w:eastAsia="Tahoma" w:hAnsi="Tahoma" w:cs="Tahoma"/>
                <w:spacing w:val="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fun</w:t>
            </w:r>
          </w:p>
          <w:p w14:paraId="079B426D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spacing w:before="2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Perfect</w:t>
            </w:r>
            <w:r w:rsidRPr="001821DE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visuals.</w:t>
            </w:r>
          </w:p>
          <w:p w14:paraId="6A4FF163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spacing w:before="1" w:line="241" w:lineRule="exact"/>
              <w:ind w:hanging="36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Exceptional</w:t>
            </w:r>
            <w:r w:rsidRPr="001821DE">
              <w:rPr>
                <w:rFonts w:ascii="Tahoma" w:eastAsia="Tahoma" w:hAnsi="Tahoma" w:cs="Tahoma"/>
                <w:spacing w:val="-7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teachers</w:t>
            </w:r>
          </w:p>
          <w:p w14:paraId="17EC6019" w14:textId="77777777" w:rsidR="002C5DF5" w:rsidRPr="001821DE" w:rsidRDefault="002C5DF5" w:rsidP="00544CFB">
            <w:pPr>
              <w:widowControl w:val="0"/>
              <w:numPr>
                <w:ilvl w:val="0"/>
                <w:numId w:val="3"/>
              </w:numPr>
              <w:tabs>
                <w:tab w:val="left" w:pos="429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Great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opportunity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 students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who are unable to pay fees for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schools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study</w:t>
            </w:r>
          </w:p>
        </w:tc>
      </w:tr>
      <w:tr w:rsidR="002C5DF5" w14:paraId="6868A30D" w14:textId="77777777" w:rsidTr="00544CFB">
        <w:trPr>
          <w:trHeight w:val="1124"/>
        </w:trPr>
        <w:tc>
          <w:tcPr>
            <w:tcW w:w="2461" w:type="dxa"/>
          </w:tcPr>
          <w:p w14:paraId="4E73331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347CEB21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</w:tc>
        <w:tc>
          <w:tcPr>
            <w:tcW w:w="7050" w:type="dxa"/>
          </w:tcPr>
          <w:p w14:paraId="375513AD" w14:textId="77777777" w:rsidR="002C5DF5" w:rsidRPr="001821DE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55E0A0A6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spacing w:line="241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learning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fun</w:t>
            </w:r>
          </w:p>
          <w:p w14:paraId="257FE11D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Concepts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can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be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easily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cleared</w:t>
            </w:r>
          </w:p>
          <w:p w14:paraId="35EBE316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microscopic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videos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class</w:t>
            </w:r>
            <w:r w:rsidRPr="001821DE">
              <w:rPr>
                <w:rFonts w:ascii="Tahoma" w:eastAsia="Tahoma" w:hAnsi="Tahoma" w:cs="Tahoma"/>
                <w:spacing w:val="-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11</w:t>
            </w:r>
            <w:r w:rsidRPr="001821DE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12.</w:t>
            </w:r>
          </w:p>
          <w:p w14:paraId="35739CC2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Game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type</w:t>
            </w:r>
            <w:r w:rsidRPr="001821DE">
              <w:rPr>
                <w:rFonts w:ascii="Tahoma" w:eastAsia="Tahoma" w:hAnsi="Tahoma" w:cs="Tahoma"/>
                <w:spacing w:val="6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tests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get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caught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in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brain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easily</w:t>
            </w:r>
          </w:p>
          <w:p w14:paraId="2F51892E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Useful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those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who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do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not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understand</w:t>
            </w:r>
            <w:r w:rsidRPr="001821DE">
              <w:rPr>
                <w:rFonts w:ascii="Tahoma" w:eastAsia="Tahoma" w:hAnsi="Tahoma" w:cs="Tahoma"/>
                <w:spacing w:val="6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much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at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school</w:t>
            </w:r>
          </w:p>
          <w:p w14:paraId="66088738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Math was improved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in two weeks after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taking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lessons</w:t>
            </w:r>
          </w:p>
          <w:p w14:paraId="7038638E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Provide free access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everyone.</w:t>
            </w:r>
          </w:p>
          <w:p w14:paraId="3E503439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Useful at the time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of</w:t>
            </w:r>
            <w:r w:rsidRPr="001821DE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exam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week</w:t>
            </w:r>
          </w:p>
          <w:p w14:paraId="25F04F71" w14:textId="77777777" w:rsidR="002C5DF5" w:rsidRPr="001821DE" w:rsidRDefault="002C5DF5" w:rsidP="00544CFB">
            <w:pPr>
              <w:widowControl w:val="0"/>
              <w:numPr>
                <w:ilvl w:val="0"/>
                <w:numId w:val="4"/>
              </w:numPr>
              <w:tabs>
                <w:tab w:val="left" w:pos="427"/>
              </w:tabs>
              <w:autoSpaceDE w:val="0"/>
              <w:autoSpaceDN w:val="0"/>
              <w:ind w:left="426"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Every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topic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clearly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explained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without any flaw in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it.</w:t>
            </w:r>
          </w:p>
          <w:p w14:paraId="0F2468A3" w14:textId="77777777" w:rsidR="002C5DF5" w:rsidRPr="001821DE" w:rsidRDefault="002C5DF5" w:rsidP="00544CFB">
            <w:pPr>
              <w:widowControl w:val="0"/>
              <w:autoSpaceDE w:val="0"/>
              <w:autoSpaceDN w:val="0"/>
              <w:spacing w:line="240" w:lineRule="exact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       Expected</w:t>
            </w:r>
            <w:r w:rsidRPr="001821DE">
              <w:rPr>
                <w:rFonts w:ascii="Tahoma" w:eastAsia="Tahoma" w:hAnsi="Tahoma" w:cs="Tahoma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Benefits</w:t>
            </w:r>
          </w:p>
          <w:p w14:paraId="02CEECBE" w14:textId="77777777" w:rsidR="002C5DF5" w:rsidRPr="001821DE" w:rsidRDefault="002C5DF5" w:rsidP="00544CFB">
            <w:pPr>
              <w:widowControl w:val="0"/>
              <w:numPr>
                <w:ilvl w:val="0"/>
                <w:numId w:val="5"/>
              </w:numPr>
              <w:tabs>
                <w:tab w:val="left" w:pos="427"/>
              </w:tabs>
              <w:autoSpaceDE w:val="0"/>
              <w:autoSpaceDN w:val="0"/>
              <w:ind w:left="426"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Candidates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wants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fluid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material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with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great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variety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great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diversity.</w:t>
            </w:r>
          </w:p>
          <w:p w14:paraId="575CD8FD" w14:textId="77777777" w:rsidR="002C5DF5" w:rsidRPr="001821DE" w:rsidRDefault="002C5DF5" w:rsidP="00544CFB">
            <w:pPr>
              <w:widowControl w:val="0"/>
              <w:numPr>
                <w:ilvl w:val="0"/>
                <w:numId w:val="5"/>
              </w:numPr>
              <w:tabs>
                <w:tab w:val="left" w:pos="427"/>
              </w:tabs>
              <w:autoSpaceDE w:val="0"/>
              <w:autoSpaceDN w:val="0"/>
              <w:ind w:left="426"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w w:val="95"/>
                <w:sz w:val="20"/>
                <w:szCs w:val="20"/>
              </w:rPr>
              <w:t>Option to lessen the</w:t>
            </w:r>
            <w:r w:rsidRPr="001821DE">
              <w:rPr>
                <w:rFonts w:ascii="Tahoma" w:eastAsia="Tahoma" w:hAnsi="Tahoma" w:cs="Tahoma"/>
                <w:spacing w:val="-57"/>
                <w:w w:val="95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blurriness in 1 tap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2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tap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on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this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video</w:t>
            </w:r>
            <w:r w:rsidRPr="001821DE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player.</w:t>
            </w:r>
          </w:p>
          <w:p w14:paraId="1FFD42F2" w14:textId="77777777" w:rsidR="002C5DF5" w:rsidRPr="001821DE" w:rsidRDefault="002C5DF5" w:rsidP="00544CFB">
            <w:pPr>
              <w:widowControl w:val="0"/>
              <w:numPr>
                <w:ilvl w:val="0"/>
                <w:numId w:val="5"/>
              </w:numPr>
              <w:tabs>
                <w:tab w:val="left" w:pos="427"/>
              </w:tabs>
              <w:autoSpaceDE w:val="0"/>
              <w:autoSpaceDN w:val="0"/>
              <w:ind w:left="426"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Length of the video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to be shown before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it</w:t>
            </w:r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starts.</w:t>
            </w:r>
          </w:p>
          <w:p w14:paraId="51FE1102" w14:textId="77777777" w:rsidR="002C5DF5" w:rsidRPr="001821DE" w:rsidRDefault="002C5DF5" w:rsidP="00544CFB">
            <w:pPr>
              <w:widowControl w:val="0"/>
              <w:numPr>
                <w:ilvl w:val="0"/>
                <w:numId w:val="5"/>
              </w:numPr>
              <w:tabs>
                <w:tab w:val="left" w:pos="427"/>
              </w:tabs>
              <w:autoSpaceDE w:val="0"/>
              <w:autoSpaceDN w:val="0"/>
              <w:ind w:left="426"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lastRenderedPageBreak/>
              <w:t>Computer</w:t>
            </w:r>
            <w:r w:rsidRPr="001821DE">
              <w:rPr>
                <w:rFonts w:ascii="Tahoma" w:eastAsia="Tahoma" w:hAnsi="Tahoma" w:cs="Tahoma"/>
                <w:spacing w:val="63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science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1821DE"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provided</w:t>
            </w:r>
            <w:r w:rsidRPr="001821DE"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with</w:t>
            </w:r>
            <w:r w:rsidRPr="001821DE"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other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science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subject</w:t>
            </w:r>
          </w:p>
          <w:p w14:paraId="1ADF646D" w14:textId="77777777" w:rsidR="002C5DF5" w:rsidRPr="001821DE" w:rsidRDefault="002C5DF5" w:rsidP="00544CFB">
            <w:pPr>
              <w:widowControl w:val="0"/>
              <w:numPr>
                <w:ilvl w:val="0"/>
                <w:numId w:val="5"/>
              </w:numPr>
              <w:tabs>
                <w:tab w:val="left" w:pos="427"/>
              </w:tabs>
              <w:autoSpaceDE w:val="0"/>
              <w:autoSpaceDN w:val="0"/>
              <w:ind w:left="426"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821DE">
              <w:rPr>
                <w:rFonts w:ascii="Tahoma" w:eastAsia="Tahoma" w:hAnsi="Tahoma" w:cs="Tahoma"/>
                <w:sz w:val="20"/>
                <w:szCs w:val="20"/>
              </w:rPr>
              <w:t>Bridge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course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for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non-science</w:t>
            </w:r>
            <w:r w:rsidRPr="001821DE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non-engineering</w:t>
            </w:r>
          </w:p>
          <w:p w14:paraId="071C7641" w14:textId="77777777" w:rsidR="002C5DF5" w:rsidRPr="001821DE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10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    </w:t>
            </w:r>
            <w:proofErr w:type="gramStart"/>
            <w:r w:rsidRPr="001821DE">
              <w:rPr>
                <w:rFonts w:ascii="Tahoma" w:eastAsia="Tahoma" w:hAnsi="Tahoma" w:cs="Tahoma"/>
                <w:spacing w:val="-1"/>
                <w:sz w:val="20"/>
                <w:szCs w:val="20"/>
              </w:rPr>
              <w:t>background</w:t>
            </w:r>
            <w:r w:rsidRPr="001821DE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821DE">
              <w:rPr>
                <w:rFonts w:ascii="Tahoma" w:eastAsia="Tahoma" w:hAnsi="Tahoma" w:cs="Tahoma"/>
                <w:sz w:val="20"/>
                <w:szCs w:val="20"/>
              </w:rPr>
              <w:t>students</w:t>
            </w:r>
            <w:proofErr w:type="gramEnd"/>
          </w:p>
          <w:p w14:paraId="69F1481E" w14:textId="77777777" w:rsidR="002C5DF5" w:rsidRPr="001821DE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C5DF5" w14:paraId="154C1183" w14:textId="77777777" w:rsidTr="00544CFB">
        <w:trPr>
          <w:trHeight w:val="2936"/>
        </w:trPr>
        <w:tc>
          <w:tcPr>
            <w:tcW w:w="2461" w:type="dxa"/>
          </w:tcPr>
          <w:p w14:paraId="1144291B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EE99C3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Losses due</w:t>
            </w:r>
          </w:p>
          <w:p w14:paraId="6319E42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36"/>
                <w:lang w:val="en-IN"/>
              </w:rPr>
              <w:t>to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6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the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App</w:t>
            </w:r>
          </w:p>
        </w:tc>
        <w:tc>
          <w:tcPr>
            <w:tcW w:w="7050" w:type="dxa"/>
          </w:tcPr>
          <w:p w14:paraId="7352C325" w14:textId="77777777" w:rsidR="002C5DF5" w:rsidRDefault="002C5DF5" w:rsidP="00544CFB">
            <w:pPr>
              <w:widowControl w:val="0"/>
              <w:tabs>
                <w:tab w:val="left" w:pos="426"/>
                <w:tab w:val="left" w:pos="427"/>
                <w:tab w:val="left" w:pos="1181"/>
              </w:tabs>
              <w:autoSpaceDE w:val="0"/>
              <w:autoSpaceDN w:val="0"/>
              <w:ind w:left="426" w:right="101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491562DE" w14:textId="77777777" w:rsidR="002C5DF5" w:rsidRDefault="002C5DF5" w:rsidP="00544CFB">
            <w:pPr>
              <w:widowControl w:val="0"/>
              <w:numPr>
                <w:ilvl w:val="0"/>
                <w:numId w:val="6"/>
              </w:numPr>
              <w:tabs>
                <w:tab w:val="left" w:pos="426"/>
                <w:tab w:val="left" w:pos="427"/>
                <w:tab w:val="left" w:pos="1181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Pressurized</w:t>
            </w:r>
            <w:r>
              <w:rPr>
                <w:rFonts w:ascii="Tahoma" w:eastAsia="Tahoma" w:hAnsi="Tahoma" w:cs="Tahoma"/>
                <w:spacing w:val="22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 xml:space="preserve">by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proofErr w:type="gramEnd"/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service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 xml:space="preserve">providers when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unable</w:t>
            </w:r>
            <w:r>
              <w:rPr>
                <w:rFonts w:ascii="Tahoma" w:eastAsia="Tahoma" w:hAnsi="Tahoma" w:cs="Tahoma"/>
                <w:spacing w:val="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 xml:space="preserve">pay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subscription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fees.</w:t>
            </w:r>
          </w:p>
          <w:p w14:paraId="547EC560" w14:textId="77777777" w:rsidR="002C5DF5" w:rsidRDefault="002C5DF5" w:rsidP="00544CFB">
            <w:pPr>
              <w:widowControl w:val="0"/>
              <w:numPr>
                <w:ilvl w:val="0"/>
                <w:numId w:val="6"/>
              </w:numPr>
              <w:tabs>
                <w:tab w:val="left" w:pos="427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Difficult to read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frame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paused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</w:t>
            </w:r>
          </w:p>
          <w:p w14:paraId="1E66CED7" w14:textId="77777777" w:rsidR="002C5DF5" w:rsidRDefault="002C5DF5" w:rsidP="00544CFB">
            <w:pPr>
              <w:widowControl w:val="0"/>
              <w:numPr>
                <w:ilvl w:val="0"/>
                <w:numId w:val="6"/>
              </w:numPr>
              <w:tabs>
                <w:tab w:val="left" w:pos="427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On pausing 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video,</w:t>
            </w:r>
            <w:r>
              <w:rPr>
                <w:rFonts w:ascii="Tahoma" w:eastAsia="Tahoma" w:hAnsi="Tahoma" w:cs="Tahoma"/>
                <w:spacing w:val="3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</w:p>
          <w:p w14:paraId="6919D536" w14:textId="77777777" w:rsidR="002C5DF5" w:rsidRDefault="002C5DF5" w:rsidP="00544CFB">
            <w:pPr>
              <w:widowControl w:val="0"/>
              <w:autoSpaceDE w:val="0"/>
              <w:autoSpaceDN w:val="0"/>
              <w:ind w:left="426"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screen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gets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dark</w:t>
            </w:r>
          </w:p>
          <w:p w14:paraId="1F1560EB" w14:textId="77777777" w:rsidR="002C5DF5" w:rsidRDefault="002C5DF5" w:rsidP="00544CFB">
            <w:pPr>
              <w:widowControl w:val="0"/>
              <w:numPr>
                <w:ilvl w:val="0"/>
                <w:numId w:val="6"/>
              </w:numPr>
              <w:tabs>
                <w:tab w:val="left" w:pos="427"/>
                <w:tab w:val="left" w:pos="1400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trying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connect</w:t>
            </w:r>
            <w:r>
              <w:rPr>
                <w:rFonts w:ascii="Tahoma" w:eastAsia="Tahoma" w:hAnsi="Tahoma" w:cs="Tahoma"/>
                <w:spacing w:val="6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sales expert via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chat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small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issues they say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call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your</w:t>
            </w:r>
          </w:p>
          <w:p w14:paraId="1233EB38" w14:textId="77777777" w:rsidR="002C5DF5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426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mentor.</w:t>
            </w:r>
          </w:p>
          <w:p w14:paraId="6CD380A2" w14:textId="77777777" w:rsidR="002C5DF5" w:rsidRDefault="002C5DF5" w:rsidP="00544CFB">
            <w:pPr>
              <w:widowControl w:val="0"/>
              <w:numPr>
                <w:ilvl w:val="0"/>
                <w:numId w:val="6"/>
              </w:numPr>
              <w:tabs>
                <w:tab w:val="left" w:pos="426"/>
                <w:tab w:val="left" w:pos="427"/>
              </w:tabs>
              <w:autoSpaceDE w:val="0"/>
              <w:autoSpaceDN w:val="0"/>
              <w:spacing w:before="1" w:line="237" w:lineRule="auto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Free</w:t>
            </w:r>
            <w:r>
              <w:rPr>
                <w:rFonts w:ascii="Tahoma" w:eastAsia="Tahoma" w:hAnsi="Tahoma" w:cs="Tahoma"/>
                <w:spacing w:val="2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  <w:r>
              <w:rPr>
                <w:rFonts w:ascii="Tahoma" w:eastAsia="Tahoma" w:hAnsi="Tahoma" w:cs="Tahoma"/>
                <w:spacing w:val="20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 xml:space="preserve">is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very</w:t>
            </w:r>
            <w:proofErr w:type="gramEnd"/>
            <w:r>
              <w:rPr>
                <w:rFonts w:ascii="Tahoma" w:eastAsia="Tahoma" w:hAnsi="Tahoma" w:cs="Tahoma"/>
                <w:spacing w:val="5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similar</w:t>
            </w:r>
            <w:r>
              <w:rPr>
                <w:rFonts w:ascii="Tahoma" w:eastAsia="Tahoma" w:hAnsi="Tahoma" w:cs="Tahoma"/>
                <w:spacing w:val="5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</w:p>
          <w:p w14:paraId="08FAB706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      </w:t>
            </w:r>
            <w:proofErr w:type="spellStart"/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proofErr w:type="spellEnd"/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paid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one</w:t>
            </w:r>
          </w:p>
        </w:tc>
      </w:tr>
      <w:tr w:rsidR="002C5DF5" w14:paraId="7D0CFA99" w14:textId="77777777" w:rsidTr="00544CFB">
        <w:trPr>
          <w:trHeight w:val="1920"/>
        </w:trPr>
        <w:tc>
          <w:tcPr>
            <w:tcW w:w="2461" w:type="dxa"/>
          </w:tcPr>
          <w:p w14:paraId="22488823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539B6D5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40"/>
                <w:szCs w:val="44"/>
                <w:lang w:val="en-IN"/>
              </w:rPr>
              <w:t xml:space="preserve"> 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</w:t>
            </w:r>
          </w:p>
          <w:p w14:paraId="0CBFBA5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   (</w:t>
            </w:r>
            <w:proofErr w:type="spellStart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Vedantu</w:t>
            </w:r>
            <w:proofErr w:type="spellEnd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)</w:t>
            </w:r>
          </w:p>
        </w:tc>
        <w:tc>
          <w:tcPr>
            <w:tcW w:w="7050" w:type="dxa"/>
          </w:tcPr>
          <w:p w14:paraId="325D6E5B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455F7A77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noProof/>
                <w:sz w:val="22"/>
                <w:szCs w:val="22"/>
              </w:rPr>
            </w:pPr>
          </w:p>
          <w:p w14:paraId="7AEA0629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noProof/>
                <w:sz w:val="22"/>
                <w:szCs w:val="22"/>
              </w:rPr>
            </w:pPr>
          </w:p>
          <w:p w14:paraId="7EFB586A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noProof/>
                <w:sz w:val="22"/>
                <w:szCs w:val="22"/>
              </w:rPr>
            </w:pPr>
          </w:p>
          <w:p w14:paraId="0B7BCEBA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noProof/>
                <w:sz w:val="22"/>
                <w:szCs w:val="22"/>
              </w:rPr>
            </w:pPr>
          </w:p>
          <w:p w14:paraId="27B65E8F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noProof/>
                <w:sz w:val="22"/>
                <w:szCs w:val="22"/>
              </w:rPr>
            </w:pPr>
          </w:p>
          <w:p w14:paraId="1A565524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noProof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0021F1" wp14:editId="1122E256">
                  <wp:extent cx="2806574" cy="895985"/>
                  <wp:effectExtent l="0" t="0" r="0" b="0"/>
                  <wp:docPr id="942799856" name="Picture 2" descr="Vedantu launches a National initiative to make 2021 a comeback year for  every student in Indi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99856" name="Picture 3" descr="Vedantu launches a National initiative to make 2021 a comeback year for  every student in Indi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367" cy="91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DF5" w14:paraId="0D380502" w14:textId="77777777" w:rsidTr="00544CFB">
        <w:trPr>
          <w:trHeight w:val="2847"/>
        </w:trPr>
        <w:tc>
          <w:tcPr>
            <w:tcW w:w="2461" w:type="dxa"/>
          </w:tcPr>
          <w:p w14:paraId="75F6CC7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180E1DD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Important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1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features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noticed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by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students</w:t>
            </w:r>
          </w:p>
        </w:tc>
        <w:tc>
          <w:tcPr>
            <w:tcW w:w="7050" w:type="dxa"/>
          </w:tcPr>
          <w:p w14:paraId="709B6E49" w14:textId="77777777" w:rsidR="002C5DF5" w:rsidRDefault="002C5DF5" w:rsidP="00544CFB">
            <w:pPr>
              <w:widowControl w:val="0"/>
              <w:tabs>
                <w:tab w:val="left" w:pos="427"/>
              </w:tabs>
              <w:autoSpaceDE w:val="0"/>
              <w:autoSpaceDN w:val="0"/>
              <w:spacing w:line="241" w:lineRule="exact"/>
              <w:ind w:left="427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15E2D4AB" w14:textId="77777777" w:rsidR="002C5DF5" w:rsidRPr="00DF666D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2"/>
              </w:rPr>
            </w:pPr>
            <w:r w:rsidRPr="00DF666D">
              <w:rPr>
                <w:rFonts w:ascii="Tahoma" w:eastAsia="Tahoma" w:hAnsi="Tahoma" w:cs="Tahoma"/>
                <w:sz w:val="20"/>
                <w:szCs w:val="22"/>
              </w:rPr>
              <w:t>Doubt</w:t>
            </w:r>
            <w:r w:rsidRPr="00DF666D"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 w:rsidRPr="00DF666D">
              <w:rPr>
                <w:rFonts w:ascii="Tahoma" w:eastAsia="Tahoma" w:hAnsi="Tahoma" w:cs="Tahoma"/>
                <w:sz w:val="20"/>
                <w:szCs w:val="22"/>
              </w:rPr>
              <w:t>package</w:t>
            </w:r>
          </w:p>
          <w:p w14:paraId="3A055832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Crash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</w:t>
            </w:r>
          </w:p>
          <w:p w14:paraId="7A155937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Live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class</w:t>
            </w:r>
          </w:p>
          <w:p w14:paraId="200C9821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  <w:tab w:val="left" w:pos="1091"/>
                <w:tab w:val="left" w:pos="1783"/>
                <w:tab w:val="left" w:pos="187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Good videos </w:t>
            </w:r>
            <w:proofErr w:type="gramStart"/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are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accurate</w:t>
            </w:r>
            <w:proofErr w:type="gramEnd"/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with</w:t>
            </w:r>
          </w:p>
          <w:p w14:paraId="1E34FB4A" w14:textId="77777777" w:rsidR="002C5DF5" w:rsidRDefault="002C5DF5" w:rsidP="00544CFB">
            <w:pPr>
              <w:widowControl w:val="0"/>
              <w:tabs>
                <w:tab w:val="left" w:pos="1829"/>
              </w:tabs>
              <w:autoSpaceDE w:val="0"/>
              <w:autoSpaceDN w:val="0"/>
              <w:ind w:left="431"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meaningful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useful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information</w:t>
            </w:r>
          </w:p>
          <w:p w14:paraId="7198FC6E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ind w:right="194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Leaderboard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system</w:t>
            </w:r>
            <w:r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app.</w:t>
            </w:r>
          </w:p>
          <w:p w14:paraId="1518EACB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2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quizzes</w:t>
            </w:r>
            <w:r>
              <w:rPr>
                <w:rFonts w:ascii="Tahoma" w:eastAsia="Tahoma" w:hAnsi="Tahoma" w:cs="Tahoma"/>
                <w:spacing w:val="2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are</w:t>
            </w:r>
            <w:r>
              <w:rPr>
                <w:rFonts w:ascii="Tahoma" w:eastAsia="Tahoma" w:hAnsi="Tahoma" w:cs="Tahoma"/>
                <w:spacing w:val="2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5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best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know</w:t>
            </w:r>
          </w:p>
          <w:p w14:paraId="77F437B2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2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provides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NCERT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solutions</w:t>
            </w:r>
            <w:r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,</w:t>
            </w:r>
            <w:proofErr w:type="gramEnd"/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bed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time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stories</w:t>
            </w:r>
            <w:r>
              <w:rPr>
                <w:rFonts w:ascii="Tahoma" w:eastAsia="Tahoma" w:hAnsi="Tahoma" w:cs="Tahoma"/>
                <w:spacing w:val="1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,</w:t>
            </w:r>
            <w:r>
              <w:rPr>
                <w:rFonts w:ascii="Tahoma" w:eastAsia="Tahoma" w:hAnsi="Tahoma" w:cs="Tahoma"/>
                <w:spacing w:val="1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fun facts</w:t>
            </w:r>
            <w:r>
              <w:rPr>
                <w:rFonts w:ascii="Tahoma" w:eastAsia="Tahoma" w:hAnsi="Tahoma" w:cs="Tahoma"/>
                <w:spacing w:val="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,</w:t>
            </w:r>
          </w:p>
          <w:p w14:paraId="6F09B294" w14:textId="77777777" w:rsidR="002C5DF5" w:rsidRDefault="002C5DF5" w:rsidP="00544CFB">
            <w:pPr>
              <w:widowControl w:val="0"/>
              <w:autoSpaceDE w:val="0"/>
              <w:autoSpaceDN w:val="0"/>
              <w:ind w:left="431" w:right="90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trending</w:t>
            </w:r>
            <w:r>
              <w:rPr>
                <w:rFonts w:ascii="Tahoma" w:eastAsia="Tahoma" w:hAnsi="Tahoma" w:cs="Tahoma"/>
                <w:spacing w:val="10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News unknown</w:t>
            </w:r>
            <w:r>
              <w:rPr>
                <w:rFonts w:ascii="Tahoma" w:eastAsia="Tahoma" w:hAnsi="Tahoma" w:cs="Tahoma"/>
                <w:spacing w:val="19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2"/>
              </w:rPr>
              <w:t>infos</w:t>
            </w:r>
            <w:proofErr w:type="spellEnd"/>
            <w:r>
              <w:rPr>
                <w:rFonts w:ascii="Tahoma" w:eastAsia="Tahoma" w:hAnsi="Tahoma" w:cs="Tahoma"/>
                <w:spacing w:val="1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</w:t>
            </w:r>
            <w:r>
              <w:rPr>
                <w:rFonts w:ascii="Tahoma" w:eastAsia="Tahoma" w:hAnsi="Tahoma" w:cs="Tahoma"/>
                <w:spacing w:val="5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</w:t>
            </w:r>
            <w:r>
              <w:rPr>
                <w:rFonts w:ascii="Tahoma" w:eastAsia="Tahoma" w:hAnsi="Tahoma" w:cs="Tahoma"/>
                <w:spacing w:val="5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5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help</w:t>
            </w:r>
            <w:r>
              <w:rPr>
                <w:rFonts w:ascii="Tahoma" w:eastAsia="Tahoma" w:hAnsi="Tahoma" w:cs="Tahoma"/>
                <w:spacing w:val="5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5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students</w:t>
            </w:r>
            <w:r>
              <w:rPr>
                <w:rFonts w:ascii="Tahoma" w:eastAsia="Tahoma" w:hAnsi="Tahoma" w:cs="Tahoma"/>
                <w:spacing w:val="5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get</w:t>
            </w:r>
            <w:r>
              <w:rPr>
                <w:rFonts w:ascii="Tahoma" w:eastAsia="Tahoma" w:hAnsi="Tahoma" w:cs="Tahoma"/>
                <w:spacing w:val="5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more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knowledge</w:t>
            </w:r>
            <w:r>
              <w:rPr>
                <w:rFonts w:ascii="Tahoma" w:eastAsia="Tahoma" w:hAnsi="Tahoma" w:cs="Tahoma"/>
                <w:spacing w:val="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</w:t>
            </w:r>
            <w:r>
              <w:rPr>
                <w:rFonts w:ascii="Tahoma" w:eastAsia="Tahoma" w:hAnsi="Tahoma" w:cs="Tahoma"/>
                <w:spacing w:val="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current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technologies</w:t>
            </w:r>
          </w:p>
          <w:p w14:paraId="6214CEFA" w14:textId="77777777" w:rsidR="002C5DF5" w:rsidRPr="00EA1870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1"/>
                <w:tab w:val="left" w:pos="432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provides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live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lectures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sz w:val="20"/>
                <w:szCs w:val="22"/>
              </w:rPr>
              <w:t>on integrated topics</w:t>
            </w:r>
            <w:r>
              <w:rPr>
                <w:rFonts w:ascii="Tahoma" w:eastAsia="Tahoma" w:hAnsi="Tahoma" w:cs="Tahoma"/>
                <w:spacing w:val="-57"/>
                <w:w w:val="9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with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live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quizzes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doubt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corners</w:t>
            </w:r>
          </w:p>
          <w:p w14:paraId="5355265C" w14:textId="77777777" w:rsidR="002C5DF5" w:rsidRDefault="002C5DF5" w:rsidP="00544CFB">
            <w:pPr>
              <w:widowControl w:val="0"/>
              <w:numPr>
                <w:ilvl w:val="0"/>
                <w:numId w:val="7"/>
              </w:numPr>
              <w:tabs>
                <w:tab w:val="left" w:pos="432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This</w:t>
            </w:r>
            <w:r>
              <w:rPr>
                <w:rFonts w:ascii="Tahoma" w:eastAsia="Tahoma" w:hAnsi="Tahoma" w:cs="Tahoma"/>
                <w:spacing w:val="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will</w:t>
            </w:r>
            <w:r>
              <w:rPr>
                <w:rFonts w:ascii="Tahoma" w:eastAsia="Tahoma" w:hAnsi="Tahoma" w:cs="Tahoma"/>
                <w:spacing w:val="4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 xml:space="preserve">also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provide</w:t>
            </w:r>
            <w:proofErr w:type="gramEnd"/>
            <w:r>
              <w:rPr>
                <w:rFonts w:ascii="Tahoma" w:eastAsia="Tahoma" w:hAnsi="Tahoma" w:cs="Tahoma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study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  </w:t>
            </w:r>
            <w:r>
              <w:rPr>
                <w:rFonts w:ascii="Tahoma" w:eastAsia="Tahoma" w:hAnsi="Tahoma" w:cs="Tahoma"/>
                <w:sz w:val="20"/>
                <w:szCs w:val="22"/>
              </w:rPr>
              <w:t>material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 xml:space="preserve">your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preparation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and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micro</w:t>
            </w:r>
            <w:r>
              <w:rPr>
                <w:rFonts w:ascii="Tahoma" w:eastAsia="Tahoma" w:hAnsi="Tahoma" w:cs="Tahoma"/>
                <w:spacing w:val="5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courses</w:t>
            </w:r>
            <w:r>
              <w:rPr>
                <w:rFonts w:ascii="Tahoma" w:eastAsia="Tahoma" w:hAnsi="Tahoma" w:cs="Tahoma"/>
                <w:spacing w:val="5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 xml:space="preserve">and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mock</w:t>
            </w:r>
            <w:r>
              <w:rPr>
                <w:rFonts w:ascii="Tahoma" w:eastAsia="Tahoma" w:hAnsi="Tahoma" w:cs="Tahoma"/>
                <w:spacing w:val="2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tests</w:t>
            </w:r>
            <w:r>
              <w:rPr>
                <w:rFonts w:ascii="Tahoma" w:eastAsia="Tahoma" w:hAnsi="Tahoma" w:cs="Tahoma"/>
                <w:spacing w:val="2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would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  </w:t>
            </w:r>
            <w:r>
              <w:rPr>
                <w:rFonts w:ascii="Tahoma" w:eastAsia="Tahoma" w:hAnsi="Tahoma" w:cs="Tahoma"/>
                <w:sz w:val="20"/>
                <w:szCs w:val="22"/>
              </w:rPr>
              <w:t xml:space="preserve">boost 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your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preparation,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resulting</w:t>
            </w:r>
            <w:r>
              <w:rPr>
                <w:rFonts w:ascii="Tahoma" w:eastAsia="Tahoma" w:hAnsi="Tahoma" w:cs="Tahoma"/>
                <w:spacing w:val="1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1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better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              </w:t>
            </w:r>
            <w:r>
              <w:rPr>
                <w:rFonts w:ascii="Tahoma" w:eastAsia="Tahoma" w:hAnsi="Tahoma" w:cs="Tahoma"/>
                <w:sz w:val="20"/>
                <w:szCs w:val="22"/>
              </w:rPr>
              <w:t>grades.</w:t>
            </w:r>
          </w:p>
          <w:p w14:paraId="04AD7396" w14:textId="77777777" w:rsidR="002C5DF5" w:rsidRPr="003318EA" w:rsidRDefault="002C5DF5" w:rsidP="00544CFB">
            <w:pPr>
              <w:widowControl w:val="0"/>
              <w:tabs>
                <w:tab w:val="left" w:pos="432"/>
              </w:tabs>
              <w:autoSpaceDE w:val="0"/>
              <w:autoSpaceDN w:val="0"/>
              <w:ind w:left="431" w:right="102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05FF48DC" w14:textId="77777777" w:rsidTr="00544CFB">
        <w:trPr>
          <w:trHeight w:val="1725"/>
        </w:trPr>
        <w:tc>
          <w:tcPr>
            <w:tcW w:w="2461" w:type="dxa"/>
          </w:tcPr>
          <w:p w14:paraId="3924C41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5283803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</w:tc>
        <w:tc>
          <w:tcPr>
            <w:tcW w:w="7050" w:type="dxa"/>
          </w:tcPr>
          <w:p w14:paraId="19D9CFD7" w14:textId="77777777" w:rsidR="002C5DF5" w:rsidRDefault="002C5DF5" w:rsidP="00544CFB">
            <w:pPr>
              <w:widowControl w:val="0"/>
              <w:tabs>
                <w:tab w:val="left" w:pos="429"/>
              </w:tabs>
              <w:autoSpaceDE w:val="0"/>
              <w:autoSpaceDN w:val="0"/>
              <w:ind w:left="428"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4071E21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Only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two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doubts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addressed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each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day</w:t>
            </w:r>
          </w:p>
          <w:p w14:paraId="301BCC94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say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free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but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much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includes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purchased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courses</w:t>
            </w:r>
          </w:p>
          <w:p w14:paraId="35841585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  <w:tab w:val="left" w:pos="2153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Teachers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>not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responding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doubts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questions</w:t>
            </w:r>
          </w:p>
          <w:p w14:paraId="273A5B4C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Only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goal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taking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money</w:t>
            </w:r>
          </w:p>
          <w:p w14:paraId="04CD2D22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Classes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are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postponed</w:t>
            </w:r>
          </w:p>
          <w:p w14:paraId="4E491F82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Mode of instruction 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English</w:t>
            </w:r>
          </w:p>
          <w:p w14:paraId="664A93DE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Lots of lag issues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wrong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answers</w:t>
            </w:r>
          </w:p>
          <w:p w14:paraId="56179D17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Worst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management-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users shared that 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counsellors come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ask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money.</w:t>
            </w:r>
          </w:p>
          <w:p w14:paraId="62F25558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line="237" w:lineRule="auto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violating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privacy</w:t>
            </w:r>
          </w:p>
          <w:p w14:paraId="05C0F095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before="2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Accurate</w:t>
            </w:r>
            <w:r>
              <w:rPr>
                <w:rFonts w:ascii="Tahoma" w:eastAsia="Tahoma" w:hAnsi="Tahoma" w:cs="Tahoma"/>
                <w:spacing w:val="-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  <w:r>
              <w:rPr>
                <w:rFonts w:ascii="Tahoma" w:eastAsia="Tahoma" w:hAnsi="Tahoma" w:cs="Tahoma"/>
                <w:spacing w:val="-1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-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uploaded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notification.</w:t>
            </w:r>
          </w:p>
          <w:p w14:paraId="55DA2EE9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before="2" w:line="237" w:lineRule="auto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no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deep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explanations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chapter</w:t>
            </w:r>
          </w:p>
          <w:p w14:paraId="2E4695FC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before="1"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Rude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customer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service</w:t>
            </w:r>
          </w:p>
          <w:p w14:paraId="64F4A941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  <w:tab w:val="left" w:pos="1762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Calling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from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different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numbers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distracting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wasting</w:t>
            </w:r>
          </w:p>
          <w:p w14:paraId="190E121C" w14:textId="77777777" w:rsidR="002C5DF5" w:rsidRDefault="002C5DF5" w:rsidP="00544CFB">
            <w:pPr>
              <w:widowControl w:val="0"/>
              <w:autoSpaceDE w:val="0"/>
              <w:autoSpaceDN w:val="0"/>
              <w:spacing w:line="241" w:lineRule="exact"/>
              <w:ind w:left="42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lastRenderedPageBreak/>
              <w:t>everyone’s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time.</w:t>
            </w:r>
          </w:p>
          <w:p w14:paraId="4BD97A70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before="3" w:line="237" w:lineRule="auto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doesn’t</w:t>
            </w:r>
            <w:proofErr w:type="gramEnd"/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have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latest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exam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papers.</w:t>
            </w:r>
          </w:p>
          <w:p w14:paraId="713AF25A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9"/>
              </w:tabs>
              <w:autoSpaceDE w:val="0"/>
              <w:autoSpaceDN w:val="0"/>
              <w:spacing w:before="3" w:line="237" w:lineRule="auto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No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proper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provided</w:t>
            </w:r>
          </w:p>
          <w:p w14:paraId="7D705476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8"/>
                <w:tab w:val="left" w:pos="429"/>
              </w:tabs>
              <w:autoSpaceDE w:val="0"/>
              <w:autoSpaceDN w:val="0"/>
              <w:spacing w:before="2"/>
              <w:ind w:right="766"/>
              <w:rPr>
                <w:rFonts w:ascii="Tahoma" w:eastAsia="Tahoma" w:hAnsi="Tahoma" w:cs="Tahoma"/>
                <w:sz w:val="20"/>
                <w:szCs w:val="22"/>
              </w:rPr>
            </w:pPr>
            <w:proofErr w:type="gramStart"/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,MISBEHAVING</w:t>
            </w:r>
            <w:proofErr w:type="gramEnd"/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educators</w:t>
            </w:r>
          </w:p>
          <w:p w14:paraId="5965371D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8"/>
                <w:tab w:val="left" w:pos="429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Problems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Logging</w:t>
            </w:r>
          </w:p>
          <w:p w14:paraId="1B00444E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8"/>
                <w:tab w:val="left" w:pos="429"/>
                <w:tab w:val="left" w:pos="1158"/>
                <w:tab w:val="left" w:pos="1697"/>
              </w:tabs>
              <w:autoSpaceDE w:val="0"/>
              <w:autoSpaceDN w:val="0"/>
              <w:spacing w:before="2" w:line="237" w:lineRule="auto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Lots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  <w:t>of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irritating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messages</w:t>
            </w:r>
          </w:p>
          <w:p w14:paraId="744925F8" w14:textId="77777777" w:rsidR="002C5DF5" w:rsidRDefault="002C5DF5" w:rsidP="00544CFB">
            <w:pPr>
              <w:widowControl w:val="0"/>
              <w:numPr>
                <w:ilvl w:val="0"/>
                <w:numId w:val="8"/>
              </w:numPr>
              <w:tabs>
                <w:tab w:val="left" w:pos="428"/>
                <w:tab w:val="left" w:pos="429"/>
              </w:tabs>
              <w:autoSpaceDE w:val="0"/>
              <w:autoSpaceDN w:val="0"/>
              <w:spacing w:before="1"/>
              <w:ind w:right="100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level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question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crash</w:t>
            </w:r>
            <w:r>
              <w:rPr>
                <w:rFonts w:ascii="Tahoma" w:eastAsia="Tahoma" w:hAnsi="Tahoma" w:cs="Tahoma"/>
                <w:spacing w:val="5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</w:t>
            </w:r>
            <w:r>
              <w:rPr>
                <w:rFonts w:ascii="Tahoma" w:eastAsia="Tahoma" w:hAnsi="Tahoma" w:cs="Tahoma"/>
                <w:spacing w:val="5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5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not</w:t>
            </w:r>
          </w:p>
          <w:p w14:paraId="35429FCB" w14:textId="77777777" w:rsidR="002C5DF5" w:rsidRDefault="002C5DF5" w:rsidP="00544CFB">
            <w:pPr>
              <w:widowControl w:val="0"/>
              <w:autoSpaceDE w:val="0"/>
              <w:autoSpaceDN w:val="0"/>
              <w:spacing w:line="242" w:lineRule="exact"/>
              <w:ind w:left="428" w:right="89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matched with the level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question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Jee</w:t>
            </w:r>
          </w:p>
          <w:p w14:paraId="57F8FC98" w14:textId="77777777" w:rsidR="002C5DF5" w:rsidRDefault="002C5DF5" w:rsidP="00544CFB">
            <w:pPr>
              <w:widowControl w:val="0"/>
              <w:tabs>
                <w:tab w:val="left" w:pos="42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4446037E" w14:textId="77777777" w:rsidTr="00544CFB">
        <w:trPr>
          <w:trHeight w:val="3066"/>
        </w:trPr>
        <w:tc>
          <w:tcPr>
            <w:tcW w:w="2461" w:type="dxa"/>
          </w:tcPr>
          <w:p w14:paraId="2D9ADA2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8AF761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</w:tc>
        <w:tc>
          <w:tcPr>
            <w:tcW w:w="7050" w:type="dxa"/>
          </w:tcPr>
          <w:p w14:paraId="6E52101E" w14:textId="77777777" w:rsidR="002C5DF5" w:rsidRDefault="002C5DF5" w:rsidP="00544CFB">
            <w:pPr>
              <w:widowControl w:val="0"/>
              <w:tabs>
                <w:tab w:val="left" w:pos="375"/>
              </w:tabs>
              <w:autoSpaceDE w:val="0"/>
              <w:autoSpaceDN w:val="0"/>
              <w:spacing w:line="241" w:lineRule="exact"/>
              <w:ind w:left="375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D413ED7" w14:textId="77777777" w:rsidR="002C5DF5" w:rsidRDefault="002C5DF5" w:rsidP="00544CFB">
            <w:pPr>
              <w:widowControl w:val="0"/>
              <w:numPr>
                <w:ilvl w:val="0"/>
                <w:numId w:val="9"/>
              </w:numPr>
              <w:tabs>
                <w:tab w:val="left" w:pos="375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Helpful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poor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students</w:t>
            </w:r>
          </w:p>
          <w:p w14:paraId="2B14A655" w14:textId="77777777" w:rsidR="002C5DF5" w:rsidRDefault="002C5DF5" w:rsidP="00544CFB">
            <w:pPr>
              <w:widowControl w:val="0"/>
              <w:numPr>
                <w:ilvl w:val="0"/>
                <w:numId w:val="9"/>
              </w:numPr>
              <w:tabs>
                <w:tab w:val="left" w:pos="375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Study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materials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fantastic</w:t>
            </w:r>
          </w:p>
          <w:p w14:paraId="523DD7C1" w14:textId="77777777" w:rsidR="002C5DF5" w:rsidRDefault="002C5DF5" w:rsidP="00544CFB">
            <w:pPr>
              <w:widowControl w:val="0"/>
              <w:numPr>
                <w:ilvl w:val="0"/>
                <w:numId w:val="9"/>
              </w:numPr>
              <w:tabs>
                <w:tab w:val="left" w:pos="375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Helpful in the daily routine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also</w:t>
            </w:r>
            <w:proofErr w:type="gramEnd"/>
            <w:r>
              <w:rPr>
                <w:rFonts w:ascii="Tahoma" w:eastAsia="Tahoma" w:hAnsi="Tahoma" w:cs="Tahoma"/>
                <w:sz w:val="20"/>
                <w:szCs w:val="22"/>
              </w:rPr>
              <w:t xml:space="preserve"> in preparing for the JEE 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other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competitive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exams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aspirants</w:t>
            </w:r>
          </w:p>
          <w:p w14:paraId="298AEEE4" w14:textId="77777777" w:rsidR="002C5DF5" w:rsidRDefault="002C5DF5" w:rsidP="00544CFB">
            <w:pPr>
              <w:widowControl w:val="0"/>
              <w:numPr>
                <w:ilvl w:val="0"/>
                <w:numId w:val="9"/>
              </w:numPr>
              <w:tabs>
                <w:tab w:val="left" w:pos="375"/>
              </w:tabs>
              <w:autoSpaceDE w:val="0"/>
              <w:autoSpaceDN w:val="0"/>
              <w:spacing w:before="2" w:line="237" w:lineRule="auto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amazing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master teachers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doubt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experts</w:t>
            </w:r>
          </w:p>
          <w:p w14:paraId="51FB6A42" w14:textId="77777777" w:rsidR="002C5DF5" w:rsidRDefault="002C5DF5" w:rsidP="00544CFB">
            <w:pPr>
              <w:widowControl w:val="0"/>
              <w:numPr>
                <w:ilvl w:val="0"/>
                <w:numId w:val="9"/>
              </w:numPr>
              <w:tabs>
                <w:tab w:val="left" w:pos="375"/>
              </w:tabs>
              <w:autoSpaceDE w:val="0"/>
              <w:autoSpaceDN w:val="0"/>
              <w:spacing w:before="3" w:line="237" w:lineRule="auto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user-friendly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interface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</w:p>
          <w:p w14:paraId="3528401E" w14:textId="77777777" w:rsidR="002C5DF5" w:rsidRDefault="002C5DF5" w:rsidP="00544CFB">
            <w:pPr>
              <w:widowControl w:val="0"/>
              <w:autoSpaceDE w:val="0"/>
              <w:autoSpaceDN w:val="0"/>
              <w:spacing w:line="241" w:lineRule="exact"/>
              <w:ind w:left="375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focuses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boards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but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entrance and some extra stuff's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like</w:t>
            </w:r>
            <w:r>
              <w:rPr>
                <w:rFonts w:ascii="Tahoma" w:eastAsia="Tahoma" w:hAnsi="Tahoma" w:cs="Tahoma"/>
                <w:spacing w:val="-1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motivational</w:t>
            </w:r>
            <w:r>
              <w:rPr>
                <w:rFonts w:ascii="Tahoma" w:eastAsia="Tahoma" w:hAnsi="Tahoma" w:cs="Tahoma"/>
                <w:spacing w:val="-12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stories</w:t>
            </w:r>
            <w:r>
              <w:rPr>
                <w:rFonts w:ascii="Tahoma" w:eastAsia="Tahoma" w:hAnsi="Tahoma" w:cs="Tahoma"/>
                <w:spacing w:val="-1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,</w:t>
            </w:r>
            <w:proofErr w:type="gramEnd"/>
            <w:r>
              <w:rPr>
                <w:rFonts w:ascii="Tahoma" w:eastAsia="Tahoma" w:hAnsi="Tahoma" w:cs="Tahoma"/>
                <w:spacing w:val="-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creative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writing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2"/>
              </w:rPr>
              <w:t>etc</w:t>
            </w:r>
            <w:proofErr w:type="spellEnd"/>
          </w:p>
          <w:p w14:paraId="64308614" w14:textId="77777777" w:rsidR="002C5DF5" w:rsidRDefault="002C5DF5" w:rsidP="00544CFB">
            <w:pPr>
              <w:widowControl w:val="0"/>
              <w:numPr>
                <w:ilvl w:val="0"/>
                <w:numId w:val="10"/>
              </w:numPr>
              <w:tabs>
                <w:tab w:val="left" w:pos="375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Good</w:t>
            </w:r>
            <w:r>
              <w:rPr>
                <w:rFonts w:ascii="Tahoma" w:eastAsia="Tahoma" w:hAnsi="Tahoma" w:cs="Tahoma"/>
                <w:spacing w:val="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faculty</w:t>
            </w:r>
            <w:r>
              <w:rPr>
                <w:rFonts w:ascii="Tahoma" w:eastAsia="Tahoma" w:hAnsi="Tahoma" w:cs="Tahoma"/>
                <w:spacing w:val="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competition 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boards</w:t>
            </w:r>
          </w:p>
          <w:p w14:paraId="34949C89" w14:textId="77777777" w:rsidR="002C5DF5" w:rsidRDefault="002C5DF5" w:rsidP="00544CFB">
            <w:pPr>
              <w:widowControl w:val="0"/>
              <w:tabs>
                <w:tab w:val="left" w:pos="375"/>
              </w:tabs>
              <w:autoSpaceDE w:val="0"/>
              <w:autoSpaceDN w:val="0"/>
              <w:spacing w:line="241" w:lineRule="exact"/>
              <w:ind w:left="375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time-to-time organize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tests,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important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questions</w:t>
            </w:r>
          </w:p>
        </w:tc>
      </w:tr>
      <w:tr w:rsidR="002C5DF5" w14:paraId="36CDFE4B" w14:textId="77777777" w:rsidTr="00544CFB">
        <w:trPr>
          <w:trHeight w:val="3414"/>
        </w:trPr>
        <w:tc>
          <w:tcPr>
            <w:tcW w:w="2461" w:type="dxa"/>
          </w:tcPr>
          <w:p w14:paraId="4D00DCC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3523911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</w:tc>
        <w:tc>
          <w:tcPr>
            <w:tcW w:w="7050" w:type="dxa"/>
          </w:tcPr>
          <w:p w14:paraId="30831446" w14:textId="77777777" w:rsidR="002C5DF5" w:rsidRDefault="002C5DF5" w:rsidP="00544CFB">
            <w:pPr>
              <w:widowControl w:val="0"/>
              <w:tabs>
                <w:tab w:val="left" w:pos="375"/>
              </w:tabs>
              <w:autoSpaceDE w:val="0"/>
              <w:autoSpaceDN w:val="0"/>
              <w:ind w:left="374" w:right="103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2FAD9C3E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75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helpful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clearing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many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concepts</w:t>
            </w:r>
          </w:p>
          <w:p w14:paraId="324FD60F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75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Strong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concepts 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science</w:t>
            </w:r>
          </w:p>
          <w:p w14:paraId="3BD3C7A1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75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removes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your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nervousness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6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teacher’s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 </w:t>
            </w:r>
            <w:r>
              <w:rPr>
                <w:rFonts w:ascii="Tahoma" w:eastAsia="Tahoma" w:hAnsi="Tahoma" w:cs="Tahoma"/>
                <w:sz w:val="20"/>
                <w:szCs w:val="22"/>
              </w:rPr>
              <w:t>guide</w:t>
            </w:r>
            <w:proofErr w:type="gramEnd"/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you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lot.</w:t>
            </w:r>
          </w:p>
          <w:p w14:paraId="469E3E95" w14:textId="77777777" w:rsidR="002C5DF5" w:rsidRPr="007D125E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75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 w:rsidRPr="007D125E">
              <w:rPr>
                <w:rFonts w:ascii="Tahoma" w:eastAsia="Tahoma" w:hAnsi="Tahoma" w:cs="Tahoma"/>
                <w:sz w:val="20"/>
                <w:szCs w:val="22"/>
              </w:rPr>
              <w:t>Expected</w:t>
            </w:r>
            <w:r w:rsidRPr="007D125E"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 w:rsidRPr="007D125E">
              <w:rPr>
                <w:rFonts w:ascii="Tahoma" w:eastAsia="Tahoma" w:hAnsi="Tahoma" w:cs="Tahoma"/>
                <w:sz w:val="20"/>
                <w:szCs w:val="22"/>
              </w:rPr>
              <w:t>benefits</w:t>
            </w:r>
          </w:p>
          <w:p w14:paraId="3FD3C4D4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46"/>
              </w:tabs>
              <w:autoSpaceDE w:val="0"/>
              <w:autoSpaceDN w:val="0"/>
              <w:spacing w:before="1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back-end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programming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will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surely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enhance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</w:p>
          <w:p w14:paraId="3A32C5AB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75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experience.</w:t>
            </w:r>
          </w:p>
          <w:p w14:paraId="48D603FE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46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Option to launch 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Revise India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Camp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portal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would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have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been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available</w:t>
            </w:r>
            <w:r>
              <w:rPr>
                <w:rFonts w:ascii="Tahoma" w:eastAsia="Tahoma" w:hAnsi="Tahoma" w:cs="Tahoma"/>
                <w:spacing w:val="-8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menu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bar</w:t>
            </w:r>
          </w:p>
          <w:p w14:paraId="5563FD11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46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Keep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replay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option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 </w:t>
            </w:r>
            <w:r>
              <w:rPr>
                <w:rFonts w:ascii="Tahoma" w:eastAsia="Tahoma" w:hAnsi="Tahoma" w:cs="Tahoma"/>
                <w:sz w:val="20"/>
                <w:szCs w:val="22"/>
              </w:rPr>
              <w:t>Revise</w:t>
            </w:r>
            <w:proofErr w:type="gramEnd"/>
            <w:r>
              <w:rPr>
                <w:rFonts w:ascii="Tahoma" w:eastAsia="Tahoma" w:hAnsi="Tahoma" w:cs="Tahoma"/>
                <w:sz w:val="20"/>
                <w:szCs w:val="22"/>
              </w:rPr>
              <w:t xml:space="preserve"> India revision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sessions' for viewing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till the end of board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exams</w:t>
            </w:r>
          </w:p>
          <w:p w14:paraId="77F04E30" w14:textId="77777777" w:rsidR="002C5DF5" w:rsidRDefault="002C5DF5" w:rsidP="00544CFB">
            <w:pPr>
              <w:widowControl w:val="0"/>
              <w:numPr>
                <w:ilvl w:val="0"/>
                <w:numId w:val="11"/>
              </w:numPr>
              <w:tabs>
                <w:tab w:val="left" w:pos="346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Option to download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PDFs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 xml:space="preserve">the 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devise</w:t>
            </w:r>
            <w:proofErr w:type="gramEnd"/>
            <w:r>
              <w:rPr>
                <w:rFonts w:ascii="Tahoma" w:eastAsia="Tahoma" w:hAnsi="Tahoma" w:cs="Tahoma"/>
                <w:sz w:val="20"/>
                <w:szCs w:val="22"/>
              </w:rPr>
              <w:t>.</w:t>
            </w:r>
          </w:p>
          <w:p w14:paraId="58F47F8C" w14:textId="77777777" w:rsidR="002C5DF5" w:rsidRPr="00EE3566" w:rsidRDefault="002C5DF5" w:rsidP="00544CFB">
            <w:pPr>
              <w:widowControl w:val="0"/>
              <w:tabs>
                <w:tab w:val="left" w:pos="375"/>
              </w:tabs>
              <w:autoSpaceDE w:val="0"/>
              <w:autoSpaceDN w:val="0"/>
              <w:ind w:left="374"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3E6592C5" w14:textId="77777777" w:rsidTr="00544CFB">
        <w:trPr>
          <w:trHeight w:val="2681"/>
        </w:trPr>
        <w:tc>
          <w:tcPr>
            <w:tcW w:w="2461" w:type="dxa"/>
          </w:tcPr>
          <w:p w14:paraId="17A1545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32C95CC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Losses due</w:t>
            </w:r>
          </w:p>
          <w:p w14:paraId="007B7BF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36"/>
                <w:lang w:val="en-IN"/>
              </w:rPr>
              <w:t>to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6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the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App</w:t>
            </w:r>
          </w:p>
        </w:tc>
        <w:tc>
          <w:tcPr>
            <w:tcW w:w="7050" w:type="dxa"/>
          </w:tcPr>
          <w:p w14:paraId="1C4E954F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0DC2B97E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0252C1D3" w14:textId="77777777" w:rsidR="002C5DF5" w:rsidRPr="003318EA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3BE26979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77F5106C" w14:textId="77777777" w:rsidR="002C5DF5" w:rsidRPr="00B50213" w:rsidRDefault="002C5DF5" w:rsidP="00544CFB">
            <w:pPr>
              <w:widowControl w:val="0"/>
              <w:numPr>
                <w:ilvl w:val="0"/>
                <w:numId w:val="12"/>
              </w:numPr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B50213">
              <w:rPr>
                <w:rFonts w:ascii="Tahoma" w:eastAsia="Tahoma" w:hAnsi="Tahoma" w:cs="Tahoma"/>
                <w:sz w:val="20"/>
                <w:szCs w:val="20"/>
              </w:rPr>
              <w:t>Students are in</w:t>
            </w:r>
            <w:r w:rsidRPr="00B50213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utter</w:t>
            </w:r>
            <w:r w:rsidRPr="00B50213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dilemma</w:t>
            </w:r>
            <w:r w:rsidRPr="00B50213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B50213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frustration</w:t>
            </w:r>
            <w:r w:rsidRPr="00B50213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as</w:t>
            </w:r>
            <w:r w:rsidRPr="00B50213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their</w:t>
            </w:r>
            <w:r w:rsidRPr="00B50213">
              <w:rPr>
                <w:rFonts w:ascii="Tahoma" w:eastAsia="Tahoma" w:hAnsi="Tahoma" w:cs="Tahoma"/>
                <w:spacing w:val="-12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doubt</w:t>
            </w:r>
            <w:r w:rsidRPr="00B50213">
              <w:rPr>
                <w:rFonts w:ascii="Tahoma" w:eastAsia="Tahoma" w:hAnsi="Tahoma" w:cs="Tahoma"/>
                <w:spacing w:val="-12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B50213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not</w:t>
            </w:r>
            <w:r w:rsidRPr="00B50213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solved.</w:t>
            </w:r>
          </w:p>
          <w:p w14:paraId="0F840702" w14:textId="77777777" w:rsidR="002C5DF5" w:rsidRPr="00B50213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B50213">
              <w:rPr>
                <w:rFonts w:ascii="Tahoma" w:eastAsia="Tahoma" w:hAnsi="Tahoma" w:cs="Tahoma"/>
                <w:sz w:val="20"/>
                <w:szCs w:val="20"/>
              </w:rPr>
              <w:t>Delay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B50213">
              <w:rPr>
                <w:rFonts w:ascii="Tahoma" w:eastAsia="Tahoma" w:hAnsi="Tahoma" w:cs="Tahoma"/>
                <w:spacing w:val="-2"/>
                <w:sz w:val="20"/>
                <w:szCs w:val="20"/>
              </w:rPr>
              <w:t>in</w:t>
            </w:r>
            <w:r w:rsidRPr="00B50213">
              <w:rPr>
                <w:rFonts w:ascii="Tahoma" w:eastAsia="Tahoma" w:hAnsi="Tahoma" w:cs="Tahoma"/>
                <w:spacing w:val="-61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providing</w:t>
            </w:r>
            <w:r w:rsidRPr="00B50213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B50213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B50213">
              <w:rPr>
                <w:rFonts w:ascii="Tahoma" w:eastAsia="Tahoma" w:hAnsi="Tahoma" w:cs="Tahoma"/>
                <w:sz w:val="20"/>
                <w:szCs w:val="20"/>
              </w:rPr>
              <w:t>Answers</w:t>
            </w:r>
          </w:p>
          <w:p w14:paraId="570D904C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2546E749" w14:textId="77777777" w:rsidTr="00544CFB">
        <w:trPr>
          <w:trHeight w:val="941"/>
        </w:trPr>
        <w:tc>
          <w:tcPr>
            <w:tcW w:w="2461" w:type="dxa"/>
          </w:tcPr>
          <w:p w14:paraId="59BC5D44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A52E16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 xml:space="preserve">  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489E153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 xml:space="preserve"> (</w:t>
            </w:r>
            <w:proofErr w:type="spellStart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Meritnation</w:t>
            </w:r>
            <w:proofErr w:type="spellEnd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)</w:t>
            </w:r>
          </w:p>
        </w:tc>
        <w:tc>
          <w:tcPr>
            <w:tcW w:w="7050" w:type="dxa"/>
          </w:tcPr>
          <w:p w14:paraId="73A1C9C8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20C6EAD4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51B12C" wp14:editId="130693BE">
                  <wp:extent cx="3159219" cy="609600"/>
                  <wp:effectExtent l="0" t="0" r="3175" b="0"/>
                  <wp:docPr id="1831594816" name="Picture 3" descr="Meritnation's Competitors, Revenue, Number of Employees, Funding,  Acquisitions &amp; News - Owler Company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594816" name="Picture 5" descr="Meritnation's Competitors, Revenue, Number of Employees, Funding,  Acquisitions &amp; News - Owler Company 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77" cy="61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B9385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44C71A40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603D3DD1" w14:textId="77777777" w:rsidTr="00544CFB">
        <w:trPr>
          <w:trHeight w:val="6511"/>
        </w:trPr>
        <w:tc>
          <w:tcPr>
            <w:tcW w:w="2461" w:type="dxa"/>
          </w:tcPr>
          <w:p w14:paraId="2C23B3C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0B4FEC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6AA02E6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1E211224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5C1B80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23BEEE2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6EC2BB0F" w14:textId="77777777" w:rsidR="002C5DF5" w:rsidRPr="00923E93" w:rsidRDefault="002C5DF5" w:rsidP="00544CFB">
            <w:pPr>
              <w:widowControl w:val="0"/>
              <w:tabs>
                <w:tab w:val="left" w:pos="70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17"/>
                <w:szCs w:val="17"/>
              </w:rPr>
            </w:pPr>
          </w:p>
          <w:p w14:paraId="3F8F2270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Lots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of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irrelevant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calls</w:t>
            </w:r>
          </w:p>
          <w:p w14:paraId="7129036B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Lots of dependence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  <w:spacing w:val="-1"/>
              </w:rPr>
              <w:t>on</w:t>
            </w:r>
            <w:r w:rsidRPr="009D6C1F">
              <w:rPr>
                <w:rFonts w:ascii="Tahoma" w:eastAsia="Tahoma" w:hAnsi="Tahoma" w:cs="Tahoma"/>
                <w:spacing w:val="-14"/>
              </w:rPr>
              <w:t xml:space="preserve"> </w:t>
            </w:r>
            <w:r w:rsidRPr="009D6C1F">
              <w:rPr>
                <w:rFonts w:ascii="Tahoma" w:eastAsia="Tahoma" w:hAnsi="Tahoma" w:cs="Tahoma"/>
                <w:spacing w:val="-1"/>
              </w:rPr>
              <w:t>the</w:t>
            </w:r>
            <w:r w:rsidRPr="009D6C1F">
              <w:rPr>
                <w:rFonts w:ascii="Tahoma" w:eastAsia="Tahoma" w:hAnsi="Tahoma" w:cs="Tahoma"/>
                <w:spacing w:val="-11"/>
              </w:rPr>
              <w:t xml:space="preserve"> </w:t>
            </w:r>
            <w:r w:rsidRPr="009D6C1F">
              <w:rPr>
                <w:rFonts w:ascii="Tahoma" w:eastAsia="Tahoma" w:hAnsi="Tahoma" w:cs="Tahoma"/>
                <w:spacing w:val="-1"/>
              </w:rPr>
              <w:t>screen</w:t>
            </w:r>
            <w:r w:rsidRPr="009D6C1F">
              <w:rPr>
                <w:rFonts w:ascii="Tahoma" w:eastAsia="Tahoma" w:hAnsi="Tahoma" w:cs="Tahoma"/>
                <w:spacing w:val="-1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which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will</w:t>
            </w:r>
            <w:r w:rsidRPr="009D6C1F">
              <w:rPr>
                <w:rFonts w:ascii="Tahoma" w:eastAsia="Tahoma" w:hAnsi="Tahoma" w:cs="Tahoma"/>
                <w:spacing w:val="1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draw</w:t>
            </w:r>
            <w:r w:rsidRPr="009D6C1F">
              <w:rPr>
                <w:rFonts w:ascii="Tahoma" w:eastAsia="Tahoma" w:hAnsi="Tahoma" w:cs="Tahoma"/>
                <w:spacing w:val="1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you</w:t>
            </w:r>
            <w:r w:rsidRPr="009D6C1F">
              <w:rPr>
                <w:rFonts w:ascii="Tahoma" w:eastAsia="Tahoma" w:hAnsi="Tahoma" w:cs="Tahoma"/>
                <w:spacing w:val="1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away</w:t>
            </w:r>
          </w:p>
          <w:p w14:paraId="4D750CD1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  <w:tab w:val="left" w:pos="1133"/>
                <w:tab w:val="left" w:pos="1701"/>
              </w:tabs>
              <w:autoSpaceDE w:val="0"/>
              <w:autoSpaceDN w:val="0"/>
              <w:ind w:right="101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from</w:t>
            </w:r>
            <w:r w:rsidRPr="009D6C1F">
              <w:rPr>
                <w:rFonts w:ascii="Tahoma" w:eastAsia="Tahoma" w:hAnsi="Tahoma" w:cs="Tahoma"/>
                <w:spacing w:val="-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books</w:t>
            </w:r>
          </w:p>
          <w:p w14:paraId="1E798BF7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  <w:tab w:val="left" w:pos="1133"/>
                <w:tab w:val="left" w:pos="1701"/>
              </w:tabs>
              <w:autoSpaceDE w:val="0"/>
              <w:autoSpaceDN w:val="0"/>
              <w:ind w:right="101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no</w:t>
            </w:r>
            <w:r w:rsidRPr="009D6C1F">
              <w:rPr>
                <w:rFonts w:ascii="Tahoma" w:eastAsia="Tahoma" w:hAnsi="Tahoma" w:cs="Tahoma"/>
              </w:rPr>
              <w:tab/>
              <w:t>nice</w:t>
            </w:r>
            <w:r w:rsidRPr="009D6C1F">
              <w:rPr>
                <w:rFonts w:ascii="Tahoma" w:eastAsia="Tahoma" w:hAnsi="Tahoma" w:cs="Tahoma"/>
              </w:rPr>
              <w:tab/>
            </w:r>
            <w:r w:rsidRPr="009D6C1F">
              <w:rPr>
                <w:rFonts w:ascii="Tahoma" w:eastAsia="Tahoma" w:hAnsi="Tahoma" w:cs="Tahoma"/>
                <w:spacing w:val="-1"/>
              </w:rPr>
              <w:t>graphics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nor</w:t>
            </w:r>
            <w:r w:rsidRPr="009D6C1F">
              <w:rPr>
                <w:rFonts w:ascii="Tahoma" w:eastAsia="Tahoma" w:hAnsi="Tahoma" w:cs="Tahoma"/>
                <w:spacing w:val="-3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good</w:t>
            </w:r>
            <w:r w:rsidRPr="009D6C1F">
              <w:rPr>
                <w:rFonts w:ascii="Tahoma" w:eastAsia="Tahoma" w:hAnsi="Tahoma" w:cs="Tahoma"/>
                <w:spacing w:val="-3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teaching</w:t>
            </w:r>
          </w:p>
          <w:p w14:paraId="37FB34A2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1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no</w:t>
            </w:r>
            <w:r w:rsidRPr="009D6C1F">
              <w:rPr>
                <w:rFonts w:ascii="Tahoma" w:eastAsia="Tahoma" w:hAnsi="Tahoma" w:cs="Tahoma"/>
                <w:spacing w:val="-8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use</w:t>
            </w:r>
            <w:r w:rsidRPr="009D6C1F">
              <w:rPr>
                <w:rFonts w:ascii="Tahoma" w:eastAsia="Tahoma" w:hAnsi="Tahoma" w:cs="Tahoma"/>
                <w:spacing w:val="-7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of</w:t>
            </w:r>
            <w:r w:rsidRPr="009D6C1F">
              <w:rPr>
                <w:rFonts w:ascii="Tahoma" w:eastAsia="Tahoma" w:hAnsi="Tahoma" w:cs="Tahoma"/>
                <w:spacing w:val="-8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animation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while</w:t>
            </w:r>
            <w:r w:rsidRPr="009D6C1F">
              <w:rPr>
                <w:rFonts w:ascii="Tahoma" w:eastAsia="Tahoma" w:hAnsi="Tahoma" w:cs="Tahoma"/>
                <w:spacing w:val="-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teaching</w:t>
            </w:r>
          </w:p>
          <w:p w14:paraId="3B1F03A4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line="237" w:lineRule="auto"/>
              <w:ind w:right="102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no</w:t>
            </w:r>
            <w:r w:rsidRPr="009D6C1F">
              <w:rPr>
                <w:rFonts w:ascii="Tahoma" w:eastAsia="Tahoma" w:hAnsi="Tahoma" w:cs="Tahoma"/>
                <w:spacing w:val="3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good</w:t>
            </w:r>
            <w:r w:rsidRPr="009D6C1F">
              <w:rPr>
                <w:rFonts w:ascii="Tahoma" w:eastAsia="Tahoma" w:hAnsi="Tahoma" w:cs="Tahoma"/>
                <w:spacing w:val="3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teaching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methods</w:t>
            </w:r>
          </w:p>
          <w:p w14:paraId="2FDB8DC9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before="2" w:line="241" w:lineRule="exact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wastage</w:t>
            </w:r>
            <w:r w:rsidRPr="009D6C1F">
              <w:rPr>
                <w:rFonts w:ascii="Tahoma" w:eastAsia="Tahoma" w:hAnsi="Tahoma" w:cs="Tahoma"/>
                <w:spacing w:val="-3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of</w:t>
            </w:r>
            <w:r w:rsidRPr="009D6C1F">
              <w:rPr>
                <w:rFonts w:ascii="Tahoma" w:eastAsia="Tahoma" w:hAnsi="Tahoma" w:cs="Tahoma"/>
                <w:spacing w:val="-5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money</w:t>
            </w:r>
          </w:p>
          <w:p w14:paraId="14DB1E61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courses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available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are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useless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and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expensive</w:t>
            </w:r>
          </w:p>
          <w:p w14:paraId="35293838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Irrelevant</w:t>
            </w:r>
            <w:r w:rsidRPr="009D6C1F">
              <w:rPr>
                <w:rFonts w:ascii="Tahoma" w:eastAsia="Tahoma" w:hAnsi="Tahoma" w:cs="Tahoma"/>
                <w:spacing w:val="-6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calls</w:t>
            </w:r>
          </w:p>
          <w:p w14:paraId="095E930A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before="1" w:line="237" w:lineRule="auto"/>
              <w:ind w:right="100"/>
              <w:jc w:val="both"/>
              <w:rPr>
                <w:rFonts w:ascii="Tahoma" w:eastAsia="Tahoma" w:hAnsi="Tahoma" w:cs="Tahoma"/>
              </w:rPr>
            </w:pPr>
            <w:proofErr w:type="gramStart"/>
            <w:r w:rsidRPr="009D6C1F">
              <w:rPr>
                <w:rFonts w:ascii="Tahoma" w:eastAsia="Tahoma" w:hAnsi="Tahoma" w:cs="Tahoma"/>
              </w:rPr>
              <w:t>doesn’t</w:t>
            </w:r>
            <w:proofErr w:type="gramEnd"/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clear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any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queries</w:t>
            </w:r>
          </w:p>
          <w:p w14:paraId="0C3BA02E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before="2"/>
              <w:ind w:right="101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Waste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of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time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by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downloading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and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registration</w:t>
            </w:r>
          </w:p>
          <w:p w14:paraId="667CCB5E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Lots</w:t>
            </w:r>
            <w:r w:rsidRPr="009D6C1F">
              <w:rPr>
                <w:rFonts w:ascii="Tahoma" w:eastAsia="Tahoma" w:hAnsi="Tahoma" w:cs="Tahoma"/>
                <w:spacing w:val="-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of</w:t>
            </w:r>
            <w:r w:rsidRPr="009D6C1F">
              <w:rPr>
                <w:rFonts w:ascii="Tahoma" w:eastAsia="Tahoma" w:hAnsi="Tahoma" w:cs="Tahoma"/>
                <w:spacing w:val="-3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bugs</w:t>
            </w:r>
          </w:p>
          <w:p w14:paraId="5C92BA00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1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Updating the app is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</w:t>
            </w:r>
            <w:r w:rsidRPr="009D6C1F">
              <w:rPr>
                <w:rFonts w:ascii="Tahoma" w:eastAsia="Tahoma" w:hAnsi="Tahoma" w:cs="Tahoma"/>
                <w:spacing w:val="-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herculean</w:t>
            </w:r>
            <w:r w:rsidRPr="009D6C1F">
              <w:rPr>
                <w:rFonts w:ascii="Tahoma" w:eastAsia="Tahoma" w:hAnsi="Tahoma" w:cs="Tahoma"/>
                <w:spacing w:val="-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task.</w:t>
            </w:r>
          </w:p>
          <w:p w14:paraId="03F67E93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Preference</w:t>
            </w:r>
            <w:r w:rsidRPr="009D6C1F">
              <w:rPr>
                <w:rFonts w:ascii="Tahoma" w:eastAsia="Tahoma" w:hAnsi="Tahoma" w:cs="Tahoma"/>
                <w:spacing w:val="7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given</w:t>
            </w:r>
            <w:r w:rsidRPr="009D6C1F">
              <w:rPr>
                <w:rFonts w:ascii="Tahoma" w:eastAsia="Tahoma" w:hAnsi="Tahoma" w:cs="Tahoma"/>
                <w:spacing w:val="5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to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math</w:t>
            </w:r>
            <w:r w:rsidRPr="009D6C1F">
              <w:rPr>
                <w:rFonts w:ascii="Tahoma" w:eastAsia="Tahoma" w:hAnsi="Tahoma" w:cs="Tahoma"/>
                <w:spacing w:val="-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and</w:t>
            </w:r>
            <w:r w:rsidRPr="009D6C1F">
              <w:rPr>
                <w:rFonts w:ascii="Tahoma" w:eastAsia="Tahoma" w:hAnsi="Tahoma" w:cs="Tahoma"/>
                <w:spacing w:val="-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science</w:t>
            </w:r>
          </w:p>
          <w:p w14:paraId="22628873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Complicated</w:t>
            </w:r>
            <w:r w:rsidRPr="009D6C1F">
              <w:rPr>
                <w:rFonts w:ascii="Tahoma" w:eastAsia="Tahoma" w:hAnsi="Tahoma" w:cs="Tahoma"/>
                <w:spacing w:val="-5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notes</w:t>
            </w:r>
          </w:p>
          <w:p w14:paraId="39195C59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no videos for social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science</w:t>
            </w:r>
            <w:r w:rsidRPr="009D6C1F">
              <w:rPr>
                <w:rFonts w:ascii="Tahoma" w:eastAsia="Tahoma" w:hAnsi="Tahoma" w:cs="Tahoma"/>
                <w:spacing w:val="-1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from</w:t>
            </w:r>
            <w:r w:rsidRPr="009D6C1F">
              <w:rPr>
                <w:rFonts w:ascii="Tahoma" w:eastAsia="Tahoma" w:hAnsi="Tahoma" w:cs="Tahoma"/>
                <w:spacing w:val="-1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class</w:t>
            </w:r>
            <w:r w:rsidRPr="009D6C1F">
              <w:rPr>
                <w:rFonts w:ascii="Tahoma" w:eastAsia="Tahoma" w:hAnsi="Tahoma" w:cs="Tahoma"/>
                <w:spacing w:val="-14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6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to</w:t>
            </w:r>
            <w:r w:rsidRPr="009D6C1F">
              <w:rPr>
                <w:rFonts w:ascii="Tahoma" w:eastAsia="Tahoma" w:hAnsi="Tahoma" w:cs="Tahoma"/>
                <w:spacing w:val="-2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9</w:t>
            </w:r>
          </w:p>
          <w:p w14:paraId="1CF8A17E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teacher gets stuck</w:t>
            </w:r>
            <w:r w:rsidRPr="009D6C1F">
              <w:rPr>
                <w:rFonts w:ascii="Tahoma" w:eastAsia="Tahoma" w:hAnsi="Tahoma" w:cs="Tahoma"/>
                <w:spacing w:val="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and</w:t>
            </w:r>
            <w:r w:rsidRPr="009D6C1F">
              <w:rPr>
                <w:rFonts w:ascii="Tahoma" w:eastAsia="Tahoma" w:hAnsi="Tahoma" w:cs="Tahoma"/>
                <w:spacing w:val="-1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many</w:t>
            </w:r>
            <w:r w:rsidRPr="009D6C1F">
              <w:rPr>
                <w:rFonts w:ascii="Tahoma" w:eastAsia="Tahoma" w:hAnsi="Tahoma" w:cs="Tahoma"/>
                <w:spacing w:val="-8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times</w:t>
            </w:r>
            <w:r w:rsidRPr="009D6C1F">
              <w:rPr>
                <w:rFonts w:ascii="Tahoma" w:eastAsia="Tahoma" w:hAnsi="Tahoma" w:cs="Tahoma"/>
                <w:spacing w:val="-1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the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voice</w:t>
            </w:r>
            <w:r w:rsidRPr="009D6C1F">
              <w:rPr>
                <w:rFonts w:ascii="Tahoma" w:eastAsia="Tahoma" w:hAnsi="Tahoma" w:cs="Tahoma"/>
                <w:spacing w:val="-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stops.</w:t>
            </w:r>
          </w:p>
          <w:p w14:paraId="09582C7A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  <w:tab w:val="left" w:pos="1990"/>
                <w:tab w:val="left" w:pos="2306"/>
              </w:tabs>
              <w:autoSpaceDE w:val="0"/>
              <w:autoSpaceDN w:val="0"/>
              <w:spacing w:line="237" w:lineRule="auto"/>
              <w:ind w:right="100"/>
              <w:jc w:val="both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 xml:space="preserve">Every </w:t>
            </w:r>
            <w:proofErr w:type="gramStart"/>
            <w:r w:rsidRPr="009D6C1F">
              <w:rPr>
                <w:rFonts w:ascii="Tahoma" w:eastAsia="Tahoma" w:hAnsi="Tahoma" w:cs="Tahoma"/>
                <w:spacing w:val="-1"/>
              </w:rPr>
              <w:t xml:space="preserve">extra </w:t>
            </w:r>
            <w:r w:rsidRPr="009D6C1F">
              <w:rPr>
                <w:rFonts w:ascii="Tahoma" w:eastAsia="Tahoma" w:hAnsi="Tahoma" w:cs="Tahoma"/>
                <w:spacing w:val="-6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material</w:t>
            </w:r>
            <w:proofErr w:type="gramEnd"/>
            <w:r w:rsidRPr="009D6C1F">
              <w:rPr>
                <w:rFonts w:ascii="Tahoma" w:eastAsia="Tahoma" w:hAnsi="Tahoma" w:cs="Tahoma"/>
              </w:rPr>
              <w:tab/>
            </w:r>
            <w:r w:rsidRPr="009D6C1F">
              <w:rPr>
                <w:rFonts w:ascii="Tahoma" w:eastAsia="Tahoma" w:hAnsi="Tahoma" w:cs="Tahoma"/>
              </w:rPr>
              <w:tab/>
            </w:r>
            <w:r w:rsidRPr="009D6C1F">
              <w:rPr>
                <w:rFonts w:ascii="Tahoma" w:eastAsia="Tahoma" w:hAnsi="Tahoma" w:cs="Tahoma"/>
                <w:spacing w:val="-3"/>
              </w:rPr>
              <w:t xml:space="preserve">is </w:t>
            </w:r>
            <w:r w:rsidRPr="009D6C1F">
              <w:rPr>
                <w:rFonts w:ascii="Tahoma" w:eastAsia="Tahoma" w:hAnsi="Tahoma" w:cs="Tahoma"/>
              </w:rPr>
              <w:t>chargeable.</w:t>
            </w:r>
          </w:p>
          <w:p w14:paraId="16AF05A9" w14:textId="77777777" w:rsidR="002C5DF5" w:rsidRPr="009D6C1F" w:rsidRDefault="002C5DF5" w:rsidP="00544CFB">
            <w:pPr>
              <w:widowControl w:val="0"/>
              <w:numPr>
                <w:ilvl w:val="0"/>
                <w:numId w:val="13"/>
              </w:numPr>
              <w:tabs>
                <w:tab w:val="left" w:pos="70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</w:rPr>
            </w:pPr>
            <w:r w:rsidRPr="009D6C1F">
              <w:rPr>
                <w:rFonts w:ascii="Tahoma" w:eastAsia="Tahoma" w:hAnsi="Tahoma" w:cs="Tahoma"/>
              </w:rPr>
              <w:t>app</w:t>
            </w:r>
            <w:r w:rsidRPr="009D6C1F">
              <w:rPr>
                <w:rFonts w:ascii="Tahoma" w:eastAsia="Tahoma" w:hAnsi="Tahoma" w:cs="Tahoma"/>
                <w:spacing w:val="41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is</w:t>
            </w:r>
            <w:r w:rsidRPr="009D6C1F">
              <w:rPr>
                <w:rFonts w:ascii="Tahoma" w:eastAsia="Tahoma" w:hAnsi="Tahoma" w:cs="Tahoma"/>
                <w:spacing w:val="4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not</w:t>
            </w:r>
            <w:r w:rsidRPr="009D6C1F">
              <w:rPr>
                <w:rFonts w:ascii="Tahoma" w:eastAsia="Tahoma" w:hAnsi="Tahoma" w:cs="Tahoma"/>
                <w:spacing w:val="40"/>
              </w:rPr>
              <w:t xml:space="preserve"> </w:t>
            </w:r>
            <w:proofErr w:type="gramStart"/>
            <w:r w:rsidRPr="009D6C1F">
              <w:rPr>
                <w:rFonts w:ascii="Tahoma" w:eastAsia="Tahoma" w:hAnsi="Tahoma" w:cs="Tahoma"/>
              </w:rPr>
              <w:t xml:space="preserve">running 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r w:rsidRPr="009D6C1F">
              <w:rPr>
                <w:rFonts w:ascii="Tahoma" w:eastAsia="Tahoma" w:hAnsi="Tahoma" w:cs="Tahoma"/>
              </w:rPr>
              <w:t>well</w:t>
            </w:r>
            <w:proofErr w:type="gramEnd"/>
            <w:r w:rsidRPr="009D6C1F">
              <w:rPr>
                <w:rFonts w:ascii="Tahoma" w:eastAsia="Tahoma" w:hAnsi="Tahoma" w:cs="Tahoma"/>
              </w:rPr>
              <w:tab/>
              <w:t xml:space="preserve">on </w:t>
            </w:r>
            <w:r w:rsidRPr="009D6C1F">
              <w:rPr>
                <w:rFonts w:ascii="Tahoma" w:eastAsia="Tahoma" w:hAnsi="Tahoma" w:cs="Tahoma"/>
                <w:spacing w:val="-1"/>
              </w:rPr>
              <w:t xml:space="preserve">the </w:t>
            </w:r>
            <w:r w:rsidRPr="009D6C1F">
              <w:rPr>
                <w:rFonts w:ascii="Tahoma" w:eastAsia="Tahoma" w:hAnsi="Tahoma" w:cs="Tahoma"/>
              </w:rPr>
              <w:t xml:space="preserve">provided Tab </w:t>
            </w:r>
            <w:r w:rsidRPr="009D6C1F">
              <w:rPr>
                <w:rFonts w:ascii="Tahoma" w:eastAsia="Tahoma" w:hAnsi="Tahoma" w:cs="Tahoma"/>
                <w:spacing w:val="-1"/>
              </w:rPr>
              <w:t>by</w:t>
            </w:r>
            <w:r w:rsidRPr="009D6C1F">
              <w:rPr>
                <w:rFonts w:ascii="Tahoma" w:eastAsia="Tahoma" w:hAnsi="Tahoma" w:cs="Tahoma"/>
                <w:spacing w:val="-60"/>
              </w:rPr>
              <w:t xml:space="preserve"> </w:t>
            </w:r>
            <w:proofErr w:type="spellStart"/>
            <w:r w:rsidRPr="009D6C1F">
              <w:rPr>
                <w:rFonts w:ascii="Tahoma" w:eastAsia="Tahoma" w:hAnsi="Tahoma" w:cs="Tahoma"/>
              </w:rPr>
              <w:t>Meritnation</w:t>
            </w:r>
            <w:proofErr w:type="spellEnd"/>
            <w:r w:rsidRPr="009D6C1F">
              <w:rPr>
                <w:rFonts w:ascii="Tahoma" w:eastAsia="Tahoma" w:hAnsi="Tahoma" w:cs="Tahoma"/>
              </w:rPr>
              <w:t>.</w:t>
            </w:r>
          </w:p>
          <w:p w14:paraId="5378E6DB" w14:textId="77777777" w:rsidR="002C5DF5" w:rsidRPr="00923E93" w:rsidRDefault="002C5DF5" w:rsidP="00544CFB">
            <w:pPr>
              <w:widowControl w:val="0"/>
              <w:tabs>
                <w:tab w:val="left" w:pos="703"/>
              </w:tabs>
              <w:autoSpaceDE w:val="0"/>
              <w:autoSpaceDN w:val="0"/>
              <w:ind w:left="702" w:right="100"/>
              <w:jc w:val="both"/>
              <w:rPr>
                <w:rFonts w:ascii="Tahoma" w:eastAsia="Tahoma" w:hAnsi="Tahoma" w:cs="Tahoma"/>
                <w:sz w:val="17"/>
                <w:szCs w:val="17"/>
              </w:rPr>
            </w:pPr>
          </w:p>
        </w:tc>
      </w:tr>
      <w:tr w:rsidR="002C5DF5" w14:paraId="6B2F7403" w14:textId="77777777" w:rsidTr="00544CFB">
        <w:trPr>
          <w:trHeight w:val="2551"/>
        </w:trPr>
        <w:tc>
          <w:tcPr>
            <w:tcW w:w="2461" w:type="dxa"/>
          </w:tcPr>
          <w:p w14:paraId="2879681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549B538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65DF868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4B39D7BE" w14:textId="77777777" w:rsidR="002C5DF5" w:rsidRDefault="002C5DF5" w:rsidP="00544CFB">
            <w:pPr>
              <w:widowControl w:val="0"/>
              <w:tabs>
                <w:tab w:val="left" w:pos="422"/>
                <w:tab w:val="left" w:pos="423"/>
              </w:tabs>
              <w:autoSpaceDE w:val="0"/>
              <w:autoSpaceDN w:val="0"/>
              <w:ind w:right="98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05166BEB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ind w:right="98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Helps</w:t>
            </w:r>
            <w:r w:rsidRPr="009D6C1F">
              <w:rPr>
                <w:rFonts w:ascii="Tahoma" w:eastAsia="Tahoma" w:hAnsi="Tahoma" w:cs="Tahoma"/>
                <w:spacing w:val="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to</w:t>
            </w:r>
            <w:r w:rsidRPr="009D6C1F">
              <w:rPr>
                <w:rFonts w:ascii="Tahoma" w:eastAsia="Tahoma" w:hAnsi="Tahoma" w:cs="Tahoma"/>
                <w:spacing w:val="61"/>
                <w:szCs w:val="28"/>
              </w:rPr>
              <w:t xml:space="preserve"> </w:t>
            </w:r>
            <w:proofErr w:type="gramStart"/>
            <w:r w:rsidRPr="009D6C1F">
              <w:rPr>
                <w:rFonts w:ascii="Tahoma" w:eastAsia="Tahoma" w:hAnsi="Tahoma" w:cs="Tahoma"/>
                <w:szCs w:val="28"/>
              </w:rPr>
              <w:t>study  well</w:t>
            </w:r>
            <w:proofErr w:type="gramEnd"/>
            <w:r w:rsidRPr="009D6C1F">
              <w:rPr>
                <w:rFonts w:ascii="Tahoma" w:eastAsia="Tahoma" w:hAnsi="Tahoma" w:cs="Tahoma"/>
                <w:spacing w:val="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and</w:t>
            </w:r>
            <w:r w:rsidRPr="009D6C1F">
              <w:rPr>
                <w:rFonts w:ascii="Tahoma" w:eastAsia="Tahoma" w:hAnsi="Tahoma" w:cs="Tahoma"/>
                <w:spacing w:val="3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clear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doubts</w:t>
            </w:r>
          </w:p>
          <w:p w14:paraId="4836CC52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Good</w:t>
            </w:r>
            <w:r w:rsidRPr="009D6C1F">
              <w:rPr>
                <w:rFonts w:ascii="Tahoma" w:eastAsia="Tahoma" w:hAnsi="Tahoma" w:cs="Tahoma"/>
                <w:spacing w:val="-3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place</w:t>
            </w:r>
            <w:r w:rsidRPr="009D6C1F">
              <w:rPr>
                <w:rFonts w:ascii="Tahoma" w:eastAsia="Tahoma" w:hAnsi="Tahoma" w:cs="Tahoma"/>
                <w:spacing w:val="-2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 xml:space="preserve">for </w:t>
            </w:r>
            <w:proofErr w:type="spellStart"/>
            <w:r w:rsidRPr="009D6C1F">
              <w:rPr>
                <w:rFonts w:ascii="Tahoma" w:eastAsia="Tahoma" w:hAnsi="Tahoma" w:cs="Tahoma"/>
                <w:szCs w:val="28"/>
              </w:rPr>
              <w:t>self</w:t>
            </w:r>
            <w:r w:rsidRPr="009D6C1F">
              <w:rPr>
                <w:rFonts w:ascii="Tahoma" w:eastAsia="Tahoma" w:hAnsi="Tahoma" w:cs="Tahoma"/>
                <w:spacing w:val="-3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study</w:t>
            </w:r>
            <w:proofErr w:type="spellEnd"/>
          </w:p>
          <w:p w14:paraId="7949373C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ind w:right="99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best</w:t>
            </w:r>
            <w:r w:rsidRPr="009D6C1F">
              <w:rPr>
                <w:rFonts w:ascii="Tahoma" w:eastAsia="Tahoma" w:hAnsi="Tahoma" w:cs="Tahoma"/>
                <w:spacing w:val="1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app</w:t>
            </w:r>
            <w:r w:rsidRPr="009D6C1F">
              <w:rPr>
                <w:rFonts w:ascii="Tahoma" w:eastAsia="Tahoma" w:hAnsi="Tahoma" w:cs="Tahoma"/>
                <w:spacing w:val="1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for</w:t>
            </w:r>
            <w:r w:rsidRPr="009D6C1F">
              <w:rPr>
                <w:rFonts w:ascii="Tahoma" w:eastAsia="Tahoma" w:hAnsi="Tahoma" w:cs="Tahoma"/>
                <w:spacing w:val="1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learn</w:t>
            </w:r>
            <w:r w:rsidRPr="009D6C1F">
              <w:rPr>
                <w:rFonts w:ascii="Tahoma" w:eastAsia="Tahoma" w:hAnsi="Tahoma" w:cs="Tahoma"/>
                <w:spacing w:val="13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more</w:t>
            </w:r>
            <w:r w:rsidRPr="009D6C1F">
              <w:rPr>
                <w:rFonts w:ascii="Tahoma" w:eastAsia="Tahoma" w:hAnsi="Tahoma" w:cs="Tahoma"/>
                <w:spacing w:val="17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and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more</w:t>
            </w:r>
          </w:p>
          <w:p w14:paraId="08D8E3A6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spacing w:line="222" w:lineRule="exact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Timely</w:t>
            </w:r>
            <w:r w:rsidRPr="009D6C1F">
              <w:rPr>
                <w:rFonts w:ascii="Tahoma" w:eastAsia="Tahoma" w:hAnsi="Tahoma" w:cs="Tahoma"/>
                <w:spacing w:val="-7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assistance</w:t>
            </w:r>
          </w:p>
          <w:p w14:paraId="03A20BAF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ind w:right="98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Most</w:t>
            </w:r>
            <w:r w:rsidRPr="009D6C1F">
              <w:rPr>
                <w:rFonts w:ascii="Tahoma" w:eastAsia="Tahoma" w:hAnsi="Tahoma" w:cs="Tahoma"/>
                <w:spacing w:val="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trusted</w:t>
            </w:r>
            <w:r w:rsidRPr="009D6C1F">
              <w:rPr>
                <w:rFonts w:ascii="Tahoma" w:eastAsia="Tahoma" w:hAnsi="Tahoma" w:cs="Tahoma"/>
                <w:spacing w:val="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online</w:t>
            </w:r>
            <w:r w:rsidRPr="009D6C1F">
              <w:rPr>
                <w:rFonts w:ascii="Tahoma" w:eastAsia="Tahoma" w:hAnsi="Tahoma" w:cs="Tahoma"/>
                <w:spacing w:val="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education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company.</w:t>
            </w:r>
          </w:p>
          <w:p w14:paraId="7AA6EAC6" w14:textId="77777777" w:rsidR="002C5DF5" w:rsidRPr="009D6C1F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Dedication</w:t>
            </w:r>
            <w:r w:rsidRPr="009D6C1F">
              <w:rPr>
                <w:rFonts w:ascii="Tahoma" w:eastAsia="Tahoma" w:hAnsi="Tahoma" w:cs="Tahoma"/>
                <w:spacing w:val="-2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of</w:t>
            </w:r>
            <w:r w:rsidRPr="009D6C1F">
              <w:rPr>
                <w:rFonts w:ascii="Tahoma" w:eastAsia="Tahoma" w:hAnsi="Tahoma" w:cs="Tahoma"/>
                <w:spacing w:val="-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team</w:t>
            </w:r>
          </w:p>
          <w:p w14:paraId="7089A297" w14:textId="77777777" w:rsidR="002C5DF5" w:rsidRPr="00B50213" w:rsidRDefault="002C5DF5" w:rsidP="00544CFB">
            <w:pPr>
              <w:widowControl w:val="0"/>
              <w:numPr>
                <w:ilvl w:val="0"/>
                <w:numId w:val="14"/>
              </w:numPr>
              <w:tabs>
                <w:tab w:val="left" w:pos="422"/>
                <w:tab w:val="left" w:pos="423"/>
              </w:tabs>
              <w:autoSpaceDE w:val="0"/>
              <w:autoSpaceDN w:val="0"/>
              <w:rPr>
                <w:rFonts w:ascii="Tahoma" w:eastAsia="Tahoma" w:hAnsi="Tahoma" w:cs="Tahoma"/>
                <w:sz w:val="18"/>
                <w:szCs w:val="20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perfect</w:t>
            </w:r>
            <w:r w:rsidRPr="009D6C1F">
              <w:rPr>
                <w:rFonts w:ascii="Tahoma" w:eastAsia="Tahoma" w:hAnsi="Tahoma" w:cs="Tahoma"/>
                <w:spacing w:val="-6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answers</w:t>
            </w:r>
          </w:p>
        </w:tc>
      </w:tr>
      <w:tr w:rsidR="002C5DF5" w14:paraId="3630FD12" w14:textId="77777777" w:rsidTr="00544CFB">
        <w:trPr>
          <w:trHeight w:val="2671"/>
        </w:trPr>
        <w:tc>
          <w:tcPr>
            <w:tcW w:w="2461" w:type="dxa"/>
          </w:tcPr>
          <w:p w14:paraId="16828C5B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94F3CE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</w:tc>
        <w:tc>
          <w:tcPr>
            <w:tcW w:w="7050" w:type="dxa"/>
          </w:tcPr>
          <w:p w14:paraId="5FDF3198" w14:textId="77777777" w:rsidR="002C5DF5" w:rsidRPr="009D6C1F" w:rsidRDefault="002C5DF5" w:rsidP="00544CFB">
            <w:pPr>
              <w:widowControl w:val="0"/>
              <w:tabs>
                <w:tab w:val="left" w:pos="559"/>
              </w:tabs>
              <w:autoSpaceDE w:val="0"/>
              <w:autoSpaceDN w:val="0"/>
              <w:ind w:left="558" w:right="103"/>
              <w:jc w:val="both"/>
              <w:rPr>
                <w:rFonts w:ascii="Tahoma" w:eastAsia="Tahoma" w:hAnsi="Tahoma" w:cs="Tahoma"/>
                <w:sz w:val="22"/>
              </w:rPr>
            </w:pPr>
          </w:p>
          <w:p w14:paraId="107E745B" w14:textId="77777777" w:rsidR="002C5DF5" w:rsidRPr="009D6C1F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Clears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all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your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doubts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regarding</w:t>
            </w:r>
            <w:r w:rsidRPr="009D6C1F">
              <w:rPr>
                <w:rFonts w:ascii="Tahoma" w:eastAsia="Tahoma" w:hAnsi="Tahoma" w:cs="Tahoma"/>
                <w:spacing w:val="-60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any</w:t>
            </w:r>
            <w:r w:rsidRPr="009D6C1F">
              <w:rPr>
                <w:rFonts w:ascii="Tahoma" w:eastAsia="Tahoma" w:hAnsi="Tahoma" w:cs="Tahoma"/>
                <w:spacing w:val="-2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subject</w:t>
            </w:r>
          </w:p>
          <w:p w14:paraId="5E427C42" w14:textId="77777777" w:rsidR="002C5DF5" w:rsidRPr="009D6C1F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helped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me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to</w:t>
            </w:r>
            <w:r w:rsidRPr="009D6C1F">
              <w:rPr>
                <w:rFonts w:ascii="Tahoma" w:eastAsia="Tahoma" w:hAnsi="Tahoma" w:cs="Tahoma"/>
                <w:spacing w:val="-60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improve</w:t>
            </w:r>
            <w:r w:rsidRPr="009D6C1F">
              <w:rPr>
                <w:rFonts w:ascii="Tahoma" w:eastAsia="Tahoma" w:hAnsi="Tahoma" w:cs="Tahoma"/>
                <w:spacing w:val="-2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lot</w:t>
            </w:r>
          </w:p>
          <w:p w14:paraId="37A5C878" w14:textId="77777777" w:rsidR="002C5DF5" w:rsidRPr="009D6C1F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Videos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help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in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writing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answers</w:t>
            </w:r>
            <w:r w:rsidRPr="009D6C1F">
              <w:rPr>
                <w:rFonts w:ascii="Tahoma" w:eastAsia="Tahoma" w:hAnsi="Tahoma" w:cs="Tahoma"/>
                <w:spacing w:val="-60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on</w:t>
            </w:r>
            <w:r w:rsidRPr="009D6C1F">
              <w:rPr>
                <w:rFonts w:ascii="Tahoma" w:eastAsia="Tahoma" w:hAnsi="Tahoma" w:cs="Tahoma"/>
                <w:spacing w:val="-3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own.</w:t>
            </w:r>
          </w:p>
          <w:p w14:paraId="6E086AEC" w14:textId="77777777" w:rsidR="002C5DF5" w:rsidRPr="009D6C1F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</w:tabs>
              <w:autoSpaceDE w:val="0"/>
              <w:autoSpaceDN w:val="0"/>
              <w:spacing w:line="242" w:lineRule="exact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I</w:t>
            </w:r>
            <w:r w:rsidRPr="009D6C1F">
              <w:rPr>
                <w:rFonts w:ascii="Tahoma" w:eastAsia="Tahoma" w:hAnsi="Tahoma" w:cs="Tahoma"/>
                <w:spacing w:val="-3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am</w:t>
            </w:r>
            <w:r w:rsidRPr="009D6C1F">
              <w:rPr>
                <w:rFonts w:ascii="Tahoma" w:eastAsia="Tahoma" w:hAnsi="Tahoma" w:cs="Tahoma"/>
                <w:spacing w:val="-2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scoring</w:t>
            </w:r>
            <w:r w:rsidRPr="009D6C1F">
              <w:rPr>
                <w:rFonts w:ascii="Tahoma" w:eastAsia="Tahoma" w:hAnsi="Tahoma" w:cs="Tahoma"/>
                <w:spacing w:val="-3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well</w:t>
            </w:r>
          </w:p>
          <w:p w14:paraId="53FADCF0" w14:textId="77777777" w:rsidR="002C5DF5" w:rsidRPr="009D6C1F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Feeling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of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proud</w:t>
            </w:r>
            <w:r w:rsidRPr="009D6C1F">
              <w:rPr>
                <w:rFonts w:ascii="Tahoma" w:eastAsia="Tahoma" w:hAnsi="Tahoma" w:cs="Tahoma"/>
                <w:spacing w:val="-60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as I am standing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first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in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the</w:t>
            </w:r>
            <w:r w:rsidRPr="009D6C1F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examinations.</w:t>
            </w:r>
          </w:p>
          <w:p w14:paraId="59FAD11B" w14:textId="77777777" w:rsidR="002C5DF5" w:rsidRPr="0082622C" w:rsidRDefault="002C5DF5" w:rsidP="00544CFB">
            <w:pPr>
              <w:widowControl w:val="0"/>
              <w:numPr>
                <w:ilvl w:val="0"/>
                <w:numId w:val="15"/>
              </w:numPr>
              <w:tabs>
                <w:tab w:val="left" w:pos="559"/>
                <w:tab w:val="left" w:pos="2020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sz w:val="22"/>
              </w:rPr>
            </w:pPr>
            <w:r w:rsidRPr="009D6C1F">
              <w:rPr>
                <w:rFonts w:ascii="Tahoma" w:eastAsia="Tahoma" w:hAnsi="Tahoma" w:cs="Tahoma"/>
                <w:sz w:val="22"/>
              </w:rPr>
              <w:t>Score</w:t>
            </w:r>
            <w:r>
              <w:rPr>
                <w:rFonts w:ascii="Tahoma" w:eastAsia="Tahoma" w:hAnsi="Tahoma" w:cs="Tahoma"/>
                <w:sz w:val="22"/>
              </w:rPr>
              <w:t xml:space="preserve"> </w:t>
            </w:r>
            <w:r w:rsidRPr="009D6C1F">
              <w:rPr>
                <w:rFonts w:ascii="Tahoma" w:eastAsia="Tahoma" w:hAnsi="Tahoma" w:cs="Tahoma"/>
                <w:sz w:val="22"/>
              </w:rPr>
              <w:t>is</w:t>
            </w:r>
            <w:r>
              <w:rPr>
                <w:rFonts w:ascii="Tahoma" w:eastAsia="Tahoma" w:hAnsi="Tahoma" w:cs="Tahoma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consistently</w:t>
            </w:r>
            <w:r w:rsidRPr="0082622C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increasing</w:t>
            </w:r>
            <w:r w:rsidRPr="0082622C">
              <w:rPr>
                <w:rFonts w:ascii="Tahoma" w:eastAsia="Tahoma" w:hAnsi="Tahoma" w:cs="Tahoma"/>
                <w:spacing w:val="1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Question</w:t>
            </w:r>
            <w:r w:rsidRPr="0082622C">
              <w:rPr>
                <w:rFonts w:ascii="Tahoma" w:eastAsia="Tahoma" w:hAnsi="Tahoma" w:cs="Tahoma"/>
                <w:sz w:val="22"/>
              </w:rPr>
              <w:tab/>
            </w:r>
            <w:r w:rsidRPr="0082622C">
              <w:rPr>
                <w:rFonts w:ascii="Tahoma" w:eastAsia="Tahoma" w:hAnsi="Tahoma" w:cs="Tahoma"/>
                <w:spacing w:val="-1"/>
                <w:sz w:val="22"/>
              </w:rPr>
              <w:t>should</w:t>
            </w:r>
            <w:r w:rsidRPr="0082622C">
              <w:rPr>
                <w:rFonts w:ascii="Tahoma" w:eastAsia="Tahoma" w:hAnsi="Tahoma" w:cs="Tahoma"/>
                <w:spacing w:val="-60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be</w:t>
            </w:r>
            <w:r w:rsidRPr="0082622C">
              <w:rPr>
                <w:rFonts w:ascii="Tahoma" w:eastAsia="Tahoma" w:hAnsi="Tahoma" w:cs="Tahoma"/>
                <w:spacing w:val="-13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provided</w:t>
            </w:r>
            <w:r w:rsidRPr="0082622C">
              <w:rPr>
                <w:rFonts w:ascii="Tahoma" w:eastAsia="Tahoma" w:hAnsi="Tahoma" w:cs="Tahoma"/>
                <w:spacing w:val="-14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of</w:t>
            </w:r>
            <w:r w:rsidRPr="0082622C">
              <w:rPr>
                <w:rFonts w:ascii="Tahoma" w:eastAsia="Tahoma" w:hAnsi="Tahoma" w:cs="Tahoma"/>
                <w:spacing w:val="-15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the</w:t>
            </w:r>
            <w:r w:rsidRPr="0082622C">
              <w:rPr>
                <w:rFonts w:ascii="Tahoma" w:eastAsia="Tahoma" w:hAnsi="Tahoma" w:cs="Tahoma"/>
                <w:spacing w:val="-59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reference</w:t>
            </w:r>
            <w:r w:rsidRPr="0082622C">
              <w:rPr>
                <w:rFonts w:ascii="Tahoma" w:eastAsia="Tahoma" w:hAnsi="Tahoma" w:cs="Tahoma"/>
                <w:spacing w:val="-3"/>
                <w:sz w:val="22"/>
              </w:rPr>
              <w:t xml:space="preserve"> </w:t>
            </w:r>
            <w:r w:rsidRPr="0082622C">
              <w:rPr>
                <w:rFonts w:ascii="Tahoma" w:eastAsia="Tahoma" w:hAnsi="Tahoma" w:cs="Tahoma"/>
                <w:sz w:val="22"/>
              </w:rPr>
              <w:t>books</w:t>
            </w:r>
          </w:p>
          <w:p w14:paraId="0634E48F" w14:textId="77777777" w:rsidR="002C5DF5" w:rsidRPr="00B50213" w:rsidRDefault="002C5DF5" w:rsidP="00544CFB">
            <w:pPr>
              <w:widowControl w:val="0"/>
              <w:tabs>
                <w:tab w:val="left" w:pos="559"/>
              </w:tabs>
              <w:autoSpaceDE w:val="0"/>
              <w:autoSpaceDN w:val="0"/>
              <w:ind w:left="559"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</w:p>
        </w:tc>
      </w:tr>
      <w:tr w:rsidR="002C5DF5" w14:paraId="7B6FD880" w14:textId="77777777" w:rsidTr="00544CFB">
        <w:trPr>
          <w:trHeight w:val="2225"/>
        </w:trPr>
        <w:tc>
          <w:tcPr>
            <w:tcW w:w="2461" w:type="dxa"/>
          </w:tcPr>
          <w:p w14:paraId="10695B1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34D7E94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</w:t>
            </w:r>
          </w:p>
          <w:p w14:paraId="5A1E236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(</w:t>
            </w:r>
            <w:proofErr w:type="spellStart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Unacademy</w:t>
            </w:r>
            <w:proofErr w:type="spellEnd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)</w:t>
            </w:r>
          </w:p>
          <w:p w14:paraId="51415753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52BFDF5F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left="385" w:right="104" w:hanging="36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25E91FA6" w14:textId="77777777" w:rsidR="002C5DF5" w:rsidRDefault="002C5DF5" w:rsidP="00544CFB">
            <w:pPr>
              <w:widowControl w:val="0"/>
              <w:tabs>
                <w:tab w:val="left" w:pos="386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5EA0AF" wp14:editId="0F47676B">
                  <wp:extent cx="3992578" cy="1065546"/>
                  <wp:effectExtent l="0" t="0" r="8255" b="1270"/>
                  <wp:docPr id="20810642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06425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939" cy="10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DF5" w14:paraId="0115E2C2" w14:textId="77777777" w:rsidTr="00544CFB">
        <w:trPr>
          <w:trHeight w:val="2746"/>
        </w:trPr>
        <w:tc>
          <w:tcPr>
            <w:tcW w:w="2461" w:type="dxa"/>
          </w:tcPr>
          <w:p w14:paraId="0CD1A55B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61C15B7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Important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1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features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noticed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by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students</w:t>
            </w:r>
          </w:p>
        </w:tc>
        <w:tc>
          <w:tcPr>
            <w:tcW w:w="7050" w:type="dxa"/>
          </w:tcPr>
          <w:p w14:paraId="51DEC20A" w14:textId="77777777" w:rsidR="002C5DF5" w:rsidRPr="009D6C1F" w:rsidRDefault="002C5DF5" w:rsidP="00544CFB">
            <w:pPr>
              <w:widowControl w:val="0"/>
              <w:tabs>
                <w:tab w:val="left" w:pos="448"/>
                <w:tab w:val="left" w:pos="449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Cs w:val="28"/>
              </w:rPr>
            </w:pPr>
          </w:p>
          <w:p w14:paraId="69C6E35B" w14:textId="77777777" w:rsidR="002C5DF5" w:rsidRDefault="002C5DF5" w:rsidP="00544CFB">
            <w:pPr>
              <w:widowControl w:val="0"/>
              <w:tabs>
                <w:tab w:val="left" w:pos="448"/>
                <w:tab w:val="left" w:pos="449"/>
                <w:tab w:val="left" w:pos="1024"/>
                <w:tab w:val="left" w:pos="19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Cs w:val="28"/>
              </w:rPr>
            </w:pPr>
          </w:p>
          <w:p w14:paraId="0E0CFF37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  <w:tab w:val="left" w:pos="1024"/>
                <w:tab w:val="left" w:pos="1913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Cs w:val="28"/>
              </w:rPr>
            </w:pPr>
            <w:proofErr w:type="gramStart"/>
            <w:r w:rsidRPr="009D6C1F">
              <w:rPr>
                <w:rFonts w:ascii="Tahoma" w:eastAsia="Tahoma" w:hAnsi="Tahoma" w:cs="Tahoma"/>
                <w:szCs w:val="28"/>
              </w:rPr>
              <w:t>Plus</w:t>
            </w:r>
            <w:proofErr w:type="gramEnd"/>
            <w:r w:rsidRPr="009D6C1F">
              <w:rPr>
                <w:rFonts w:ascii="Tahoma" w:eastAsia="Tahoma" w:hAnsi="Tahoma" w:cs="Tahoma"/>
                <w:szCs w:val="28"/>
              </w:rPr>
              <w:tab/>
              <w:t>support</w:t>
            </w:r>
            <w:r w:rsidRPr="009D6C1F">
              <w:rPr>
                <w:rFonts w:ascii="Tahoma" w:eastAsia="Tahoma" w:hAnsi="Tahoma" w:cs="Tahoma"/>
                <w:szCs w:val="28"/>
              </w:rPr>
              <w:tab/>
            </w:r>
            <w:r w:rsidRPr="009D6C1F">
              <w:rPr>
                <w:rFonts w:ascii="Tahoma" w:eastAsia="Tahoma" w:hAnsi="Tahoma" w:cs="Tahoma"/>
                <w:spacing w:val="-2"/>
                <w:szCs w:val="28"/>
              </w:rPr>
              <w:t>for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clearing</w:t>
            </w:r>
            <w:r w:rsidRPr="009D6C1F">
              <w:rPr>
                <w:rFonts w:ascii="Tahoma" w:eastAsia="Tahoma" w:hAnsi="Tahoma" w:cs="Tahoma"/>
                <w:spacing w:val="-2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doubt</w:t>
            </w:r>
          </w:p>
          <w:p w14:paraId="23A79CB3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lectures</w:t>
            </w:r>
            <w:r w:rsidRPr="009D6C1F">
              <w:rPr>
                <w:rFonts w:ascii="Tahoma" w:eastAsia="Tahoma" w:hAnsi="Tahoma" w:cs="Tahoma"/>
                <w:spacing w:val="18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for</w:t>
            </w:r>
            <w:r w:rsidRPr="009D6C1F">
              <w:rPr>
                <w:rFonts w:ascii="Tahoma" w:eastAsia="Tahoma" w:hAnsi="Tahoma" w:cs="Tahoma"/>
                <w:spacing w:val="18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every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single</w:t>
            </w:r>
            <w:r w:rsidRPr="009D6C1F">
              <w:rPr>
                <w:rFonts w:ascii="Tahoma" w:eastAsia="Tahoma" w:hAnsi="Tahoma" w:cs="Tahoma"/>
                <w:spacing w:val="-8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subject/topic</w:t>
            </w:r>
          </w:p>
          <w:p w14:paraId="70334FF3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news</w:t>
            </w:r>
            <w:r w:rsidRPr="009D6C1F">
              <w:rPr>
                <w:rFonts w:ascii="Tahoma" w:eastAsia="Tahoma" w:hAnsi="Tahoma" w:cs="Tahoma"/>
                <w:spacing w:val="-7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analysis</w:t>
            </w:r>
          </w:p>
          <w:p w14:paraId="7B8EFDB5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line="241" w:lineRule="exact"/>
              <w:ind w:hanging="361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live</w:t>
            </w:r>
            <w:r w:rsidRPr="009D6C1F">
              <w:rPr>
                <w:rFonts w:ascii="Tahoma" w:eastAsia="Tahoma" w:hAnsi="Tahoma" w:cs="Tahoma"/>
                <w:spacing w:val="-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class</w:t>
            </w:r>
          </w:p>
          <w:p w14:paraId="37A80044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  <w:tab w:val="left" w:pos="1457"/>
              </w:tabs>
              <w:autoSpaceDE w:val="0"/>
              <w:autoSpaceDN w:val="0"/>
              <w:spacing w:before="1" w:line="237" w:lineRule="auto"/>
              <w:ind w:right="101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learning</w:t>
            </w:r>
            <w:r w:rsidRPr="009D6C1F">
              <w:rPr>
                <w:rFonts w:ascii="Tahoma" w:eastAsia="Tahoma" w:hAnsi="Tahoma" w:cs="Tahoma"/>
                <w:szCs w:val="28"/>
              </w:rPr>
              <w:tab/>
            </w:r>
            <w:r w:rsidRPr="009D6C1F">
              <w:rPr>
                <w:rFonts w:ascii="Tahoma" w:eastAsia="Tahoma" w:hAnsi="Tahoma" w:cs="Tahoma"/>
                <w:spacing w:val="-1"/>
                <w:szCs w:val="28"/>
              </w:rPr>
              <w:t>minutes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leaderboard</w:t>
            </w:r>
          </w:p>
          <w:p w14:paraId="431EFFC1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  <w:tab w:val="left" w:pos="1873"/>
              </w:tabs>
              <w:autoSpaceDE w:val="0"/>
              <w:autoSpaceDN w:val="0"/>
              <w:spacing w:before="4" w:line="237" w:lineRule="auto"/>
              <w:ind w:right="101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selecting</w:t>
            </w:r>
            <w:r w:rsidRPr="009D6C1F">
              <w:rPr>
                <w:rFonts w:ascii="Tahoma" w:eastAsia="Tahoma" w:hAnsi="Tahoma" w:cs="Tahoma"/>
                <w:szCs w:val="28"/>
              </w:rPr>
              <w:tab/>
            </w:r>
            <w:r w:rsidRPr="009D6C1F">
              <w:rPr>
                <w:rFonts w:ascii="Tahoma" w:eastAsia="Tahoma" w:hAnsi="Tahoma" w:cs="Tahoma"/>
                <w:spacing w:val="-2"/>
                <w:szCs w:val="28"/>
              </w:rPr>
              <w:t>the</w:t>
            </w:r>
            <w:r w:rsidRPr="009D6C1F">
              <w:rPr>
                <w:rFonts w:ascii="Tahoma" w:eastAsia="Tahoma" w:hAnsi="Tahoma" w:cs="Tahoma"/>
                <w:spacing w:val="-60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educator</w:t>
            </w:r>
          </w:p>
          <w:p w14:paraId="17465ACB" w14:textId="77777777" w:rsidR="002C5DF5" w:rsidRPr="009D6C1F" w:rsidRDefault="002C5DF5" w:rsidP="00544CFB">
            <w:pPr>
              <w:widowControl w:val="0"/>
              <w:numPr>
                <w:ilvl w:val="0"/>
                <w:numId w:val="16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1"/>
              <w:ind w:hanging="361"/>
              <w:rPr>
                <w:rFonts w:ascii="Tahoma" w:eastAsia="Tahoma" w:hAnsi="Tahoma" w:cs="Tahoma"/>
                <w:szCs w:val="28"/>
              </w:rPr>
            </w:pPr>
            <w:r w:rsidRPr="009D6C1F">
              <w:rPr>
                <w:rFonts w:ascii="Tahoma" w:eastAsia="Tahoma" w:hAnsi="Tahoma" w:cs="Tahoma"/>
                <w:szCs w:val="28"/>
              </w:rPr>
              <w:t>Goal</w:t>
            </w:r>
            <w:r w:rsidRPr="009D6C1F">
              <w:rPr>
                <w:rFonts w:ascii="Tahoma" w:eastAsia="Tahoma" w:hAnsi="Tahoma" w:cs="Tahoma"/>
                <w:spacing w:val="-4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home</w:t>
            </w:r>
            <w:r w:rsidRPr="009D6C1F">
              <w:rPr>
                <w:rFonts w:ascii="Tahoma" w:eastAsia="Tahoma" w:hAnsi="Tahoma" w:cs="Tahoma"/>
                <w:spacing w:val="-1"/>
                <w:szCs w:val="28"/>
              </w:rPr>
              <w:t xml:space="preserve"> </w:t>
            </w:r>
            <w:r w:rsidRPr="009D6C1F">
              <w:rPr>
                <w:rFonts w:ascii="Tahoma" w:eastAsia="Tahoma" w:hAnsi="Tahoma" w:cs="Tahoma"/>
                <w:szCs w:val="28"/>
              </w:rPr>
              <w:t>screen</w:t>
            </w:r>
          </w:p>
        </w:tc>
      </w:tr>
      <w:tr w:rsidR="002C5DF5" w14:paraId="123905DF" w14:textId="77777777" w:rsidTr="00544CFB">
        <w:trPr>
          <w:trHeight w:val="4463"/>
        </w:trPr>
        <w:tc>
          <w:tcPr>
            <w:tcW w:w="2461" w:type="dxa"/>
          </w:tcPr>
          <w:p w14:paraId="3FA8EB1E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4E50B20B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08CB34A1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76AEB5CA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2780F428" w14:textId="77777777" w:rsidR="002C5DF5" w:rsidRDefault="002C5DF5" w:rsidP="00544CFB">
            <w:pPr>
              <w:widowControl w:val="0"/>
              <w:tabs>
                <w:tab w:val="left" w:pos="419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19235A0E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very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irritating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buffering</w:t>
            </w:r>
          </w:p>
          <w:p w14:paraId="7C429569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Latest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version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full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trash</w:t>
            </w:r>
          </w:p>
          <w:p w14:paraId="216AE48B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line="237" w:lineRule="auto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Can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see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only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after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downloads</w:t>
            </w:r>
          </w:p>
          <w:p w14:paraId="1CCE64AA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before="2"/>
              <w:ind w:left="418"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huge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issue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regarding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1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minutes</w:t>
            </w:r>
            <w:r>
              <w:rPr>
                <w:rFonts w:ascii="Tahoma" w:eastAsia="Tahoma" w:hAnsi="Tahoma" w:cs="Tahoma"/>
                <w:spacing w:val="-1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shown</w:t>
            </w:r>
            <w:r>
              <w:rPr>
                <w:rFonts w:ascii="Tahoma" w:eastAsia="Tahoma" w:hAnsi="Tahoma" w:cs="Tahoma"/>
                <w:spacing w:val="-1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actual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minutes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learned</w:t>
            </w:r>
          </w:p>
          <w:p w14:paraId="34F8A221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Lack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motivation</w:t>
            </w:r>
          </w:p>
          <w:p w14:paraId="417093B2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Random</w:t>
            </w:r>
            <w:r>
              <w:rPr>
                <w:rFonts w:ascii="Tahoma" w:eastAsia="Tahoma" w:hAnsi="Tahoma" w:cs="Tahoma"/>
                <w:spacing w:val="6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subscription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</w:t>
            </w:r>
          </w:p>
          <w:p w14:paraId="16DEE6FD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Issue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network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optimization</w:t>
            </w:r>
          </w:p>
          <w:p w14:paraId="00502ACA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Cost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plus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subscription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too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high.</w:t>
            </w:r>
          </w:p>
          <w:p w14:paraId="1E8647AC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line="242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Daily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updating</w:t>
            </w:r>
          </w:p>
          <w:p w14:paraId="2078657C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line="241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Lagging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class</w:t>
            </w:r>
          </w:p>
          <w:p w14:paraId="45D9F94C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Lots of notification 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makes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irritating.</w:t>
            </w:r>
          </w:p>
          <w:p w14:paraId="563DBBBD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confusion in selecting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educator</w:t>
            </w:r>
          </w:p>
          <w:p w14:paraId="1958276A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left="418"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problems</w:t>
            </w:r>
            <w:r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8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registering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 app</w:t>
            </w:r>
          </w:p>
          <w:p w14:paraId="65ECDA9B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spacing w:line="241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Few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good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teachers</w:t>
            </w:r>
          </w:p>
          <w:p w14:paraId="4A8B68FD" w14:textId="77777777" w:rsidR="002C5DF5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High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monthly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charges</w:t>
            </w:r>
          </w:p>
          <w:p w14:paraId="61479557" w14:textId="77777777" w:rsidR="002C5DF5" w:rsidRPr="009D6C1F" w:rsidRDefault="002C5DF5" w:rsidP="00544CFB">
            <w:pPr>
              <w:widowControl w:val="0"/>
              <w:numPr>
                <w:ilvl w:val="0"/>
                <w:numId w:val="17"/>
              </w:numPr>
              <w:tabs>
                <w:tab w:val="left" w:pos="419"/>
              </w:tabs>
              <w:autoSpaceDE w:val="0"/>
              <w:autoSpaceDN w:val="0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business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oriented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</w:p>
        </w:tc>
      </w:tr>
      <w:tr w:rsidR="002C5DF5" w14:paraId="4BA8DD2B" w14:textId="77777777" w:rsidTr="00544CFB">
        <w:trPr>
          <w:trHeight w:val="3304"/>
        </w:trPr>
        <w:tc>
          <w:tcPr>
            <w:tcW w:w="2461" w:type="dxa"/>
          </w:tcPr>
          <w:p w14:paraId="30A2F8A1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729104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D6355A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66DAC9DA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27EA1B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7F0EA412" w14:textId="77777777" w:rsidR="002C5DF5" w:rsidRDefault="002C5DF5" w:rsidP="00544CFB">
            <w:pPr>
              <w:widowControl w:val="0"/>
              <w:tabs>
                <w:tab w:val="left" w:pos="559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</w:p>
          <w:p w14:paraId="6FB94889" w14:textId="77777777" w:rsidR="002C5DF5" w:rsidRPr="009D6C1F" w:rsidRDefault="002C5DF5" w:rsidP="00544CFB">
            <w:pPr>
              <w:widowControl w:val="0"/>
              <w:tabs>
                <w:tab w:val="left" w:pos="417"/>
                <w:tab w:val="left" w:pos="418"/>
                <w:tab w:val="left" w:pos="1887"/>
              </w:tabs>
              <w:autoSpaceDE w:val="0"/>
              <w:autoSpaceDN w:val="0"/>
              <w:ind w:left="417" w:right="102"/>
              <w:rPr>
                <w:rFonts w:ascii="Tahoma" w:eastAsia="Tahoma" w:hAnsi="Tahoma" w:cs="Tahoma"/>
                <w:sz w:val="18"/>
                <w:szCs w:val="20"/>
              </w:rPr>
            </w:pPr>
          </w:p>
          <w:p w14:paraId="3220B5AB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7"/>
                <w:tab w:val="left" w:pos="418"/>
                <w:tab w:val="left" w:pos="1887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Benefit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ab/>
            </w:r>
            <w:r w:rsidRPr="00D72AE2">
              <w:rPr>
                <w:rFonts w:ascii="Tahoma" w:eastAsia="Tahoma" w:hAnsi="Tahoma" w:cs="Tahoma"/>
                <w:spacing w:val="-3"/>
                <w:sz w:val="18"/>
                <w:szCs w:val="20"/>
              </w:rPr>
              <w:t>my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communication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skills.</w:t>
            </w:r>
          </w:p>
          <w:p w14:paraId="2BE62B60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4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Enhances</w:t>
            </w:r>
            <w:r w:rsidRPr="00D72AE2">
              <w:rPr>
                <w:rFonts w:ascii="Tahoma" w:eastAsia="Tahoma" w:hAnsi="Tahoma" w:cs="Tahoma"/>
                <w:spacing w:val="4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the</w:t>
            </w:r>
            <w:r w:rsidRPr="00D72AE2">
              <w:rPr>
                <w:rFonts w:ascii="Tahoma" w:eastAsia="Tahoma" w:hAnsi="Tahoma" w:cs="Tahoma"/>
                <w:spacing w:val="4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PCM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skills</w:t>
            </w:r>
          </w:p>
          <w:p w14:paraId="381ADBF1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4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Easy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to</w:t>
            </w:r>
            <w:r w:rsidRPr="00D72AE2">
              <w:rPr>
                <w:rFonts w:ascii="Tahoma" w:eastAsia="Tahoma" w:hAnsi="Tahoma" w:cs="Tahoma"/>
                <w:spacing w:val="2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learn</w:t>
            </w:r>
            <w:r w:rsidRPr="00D72AE2">
              <w:rPr>
                <w:rFonts w:ascii="Tahoma" w:eastAsia="Tahoma" w:hAnsi="Tahoma" w:cs="Tahoma"/>
                <w:spacing w:val="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and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easy</w:t>
            </w:r>
            <w:r w:rsidRPr="00D72AE2">
              <w:rPr>
                <w:rFonts w:ascii="Tahoma" w:eastAsia="Tahoma" w:hAnsi="Tahoma" w:cs="Tahoma"/>
                <w:spacing w:val="-5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to</w:t>
            </w:r>
            <w:r w:rsidRPr="00D72AE2">
              <w:rPr>
                <w:rFonts w:ascii="Tahoma" w:eastAsia="Tahoma" w:hAnsi="Tahoma" w:cs="Tahoma"/>
                <w:spacing w:val="-5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understand</w:t>
            </w:r>
          </w:p>
          <w:p w14:paraId="79746CC3" w14:textId="77777777" w:rsidR="002C5DF5" w:rsidRPr="00D72AE2" w:rsidRDefault="002C5DF5" w:rsidP="00544CFB">
            <w:pPr>
              <w:widowControl w:val="0"/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Expected</w:t>
            </w:r>
            <w:r w:rsidRPr="00D72AE2">
              <w:rPr>
                <w:rFonts w:ascii="Tahoma" w:eastAsia="Tahoma" w:hAnsi="Tahoma" w:cs="Tahoma"/>
                <w:spacing w:val="-7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Benefit</w:t>
            </w:r>
          </w:p>
          <w:p w14:paraId="027D683C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8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To upload and add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more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effective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communication skill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course.</w:t>
            </w:r>
          </w:p>
          <w:p w14:paraId="20146EC9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7"/>
                <w:tab w:val="left" w:pos="418"/>
                <w:tab w:val="left" w:pos="1873"/>
                <w:tab w:val="left" w:pos="2016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Optimize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ab/>
            </w:r>
            <w:proofErr w:type="gramStart"/>
            <w:r w:rsidRPr="00D72AE2"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the 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download</w:t>
            </w:r>
            <w:proofErr w:type="gramEnd"/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manager:</w:t>
            </w:r>
            <w:r w:rsidRPr="00D72AE2"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 If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download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stops,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it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starts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downloading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from</w:t>
            </w:r>
            <w:r w:rsidRPr="00D72AE2">
              <w:rPr>
                <w:rFonts w:ascii="Tahoma" w:eastAsia="Tahoma" w:hAnsi="Tahoma" w:cs="Tahoma"/>
                <w:spacing w:val="-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the</w:t>
            </w:r>
            <w:r w:rsidRPr="00D72AE2">
              <w:rPr>
                <w:rFonts w:ascii="Tahoma" w:eastAsia="Tahoma" w:hAnsi="Tahoma" w:cs="Tahoma"/>
                <w:spacing w:val="-3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beginning</w:t>
            </w:r>
          </w:p>
          <w:p w14:paraId="4AEAD636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8"/>
                <w:tab w:val="left" w:pos="1686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Facilitate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video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streaming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on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low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internet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speed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Render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option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to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post comment with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 </w:t>
            </w:r>
            <w:r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live</w:t>
            </w:r>
            <w:r w:rsidRPr="00D72AE2"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 video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 xml:space="preserve"> screening.</w:t>
            </w:r>
          </w:p>
          <w:p w14:paraId="2E28A125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provide a space for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every user to make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pacing w:val="-1"/>
                <w:sz w:val="18"/>
                <w:szCs w:val="20"/>
              </w:rPr>
              <w:t>own</w:t>
            </w:r>
            <w:r w:rsidRPr="00D72AE2">
              <w:rPr>
                <w:rFonts w:ascii="Tahoma" w:eastAsia="Tahoma" w:hAnsi="Tahoma" w:cs="Tahoma"/>
                <w:spacing w:val="-1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pacing w:val="-1"/>
                <w:sz w:val="18"/>
                <w:szCs w:val="20"/>
              </w:rPr>
              <w:t>folders</w:t>
            </w:r>
            <w:r w:rsidRPr="00D72AE2">
              <w:rPr>
                <w:rFonts w:ascii="Tahoma" w:eastAsia="Tahoma" w:hAnsi="Tahoma" w:cs="Tahoma"/>
                <w:spacing w:val="-13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and</w:t>
            </w:r>
            <w:r w:rsidRPr="00D72AE2">
              <w:rPr>
                <w:rFonts w:ascii="Tahoma" w:eastAsia="Tahoma" w:hAnsi="Tahoma" w:cs="Tahoma"/>
                <w:spacing w:val="-1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put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the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offline</w:t>
            </w:r>
            <w:r w:rsidRPr="00D72AE2">
              <w:rPr>
                <w:rFonts w:ascii="Tahoma" w:eastAsia="Tahoma" w:hAnsi="Tahoma" w:cs="Tahoma"/>
                <w:spacing w:val="62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videos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on</w:t>
            </w:r>
            <w:r w:rsidRPr="00D72AE2">
              <w:rPr>
                <w:rFonts w:ascii="Tahoma" w:eastAsia="Tahoma" w:hAnsi="Tahoma" w:cs="Tahoma"/>
                <w:spacing w:val="-5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them</w:t>
            </w:r>
            <w:r w:rsidRPr="00D72AE2">
              <w:rPr>
                <w:rFonts w:ascii="Tahoma" w:eastAsia="Tahoma" w:hAnsi="Tahoma" w:cs="Tahoma"/>
                <w:spacing w:val="-3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separately</w:t>
            </w:r>
          </w:p>
          <w:p w14:paraId="67BAE5E0" w14:textId="77777777" w:rsidR="002C5DF5" w:rsidRPr="00D72AE2" w:rsidRDefault="002C5DF5" w:rsidP="00544CFB">
            <w:pPr>
              <w:widowControl w:val="0"/>
              <w:numPr>
                <w:ilvl w:val="0"/>
                <w:numId w:val="18"/>
              </w:numPr>
              <w:tabs>
                <w:tab w:val="left" w:pos="418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The</w:t>
            </w:r>
            <w:r w:rsidRPr="00D72AE2">
              <w:rPr>
                <w:rFonts w:ascii="Tahoma" w:eastAsia="Tahoma" w:hAnsi="Tahoma" w:cs="Tahoma"/>
                <w:spacing w:val="-5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date</w:t>
            </w:r>
            <w:r w:rsidRPr="00D72AE2">
              <w:rPr>
                <w:rFonts w:ascii="Tahoma" w:eastAsia="Tahoma" w:hAnsi="Tahoma" w:cs="Tahoma"/>
                <w:spacing w:val="-4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in</w:t>
            </w:r>
            <w:r w:rsidRPr="00D72AE2">
              <w:rPr>
                <w:rFonts w:ascii="Tahoma" w:eastAsia="Tahoma" w:hAnsi="Tahoma" w:cs="Tahoma"/>
                <w:spacing w:val="-6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which</w:t>
            </w:r>
            <w:r w:rsidRPr="00D72AE2">
              <w:rPr>
                <w:rFonts w:ascii="Tahoma" w:eastAsia="Tahoma" w:hAnsi="Tahoma" w:cs="Tahoma"/>
                <w:spacing w:val="-5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a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video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was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posted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and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the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date</w:t>
            </w:r>
            <w:r w:rsidRPr="00D72AE2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in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which</w:t>
            </w:r>
            <w:r w:rsidRPr="00D72AE2">
              <w:rPr>
                <w:rFonts w:ascii="Tahoma" w:eastAsia="Tahoma" w:hAnsi="Tahoma" w:cs="Tahoma"/>
                <w:spacing w:val="53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comments</w:t>
            </w:r>
          </w:p>
          <w:p w14:paraId="0811AFA0" w14:textId="77777777" w:rsidR="002C5DF5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417"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D72AE2">
              <w:rPr>
                <w:rFonts w:ascii="Tahoma" w:eastAsia="Tahoma" w:hAnsi="Tahoma" w:cs="Tahoma"/>
                <w:sz w:val="18"/>
                <w:szCs w:val="20"/>
              </w:rPr>
              <w:t>were posted should</w:t>
            </w:r>
            <w:r w:rsidRPr="00D72AE2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be</w:t>
            </w:r>
            <w:r w:rsidRPr="00D72AE2">
              <w:rPr>
                <w:rFonts w:ascii="Tahoma" w:eastAsia="Tahoma" w:hAnsi="Tahoma" w:cs="Tahoma"/>
                <w:spacing w:val="-1"/>
                <w:sz w:val="18"/>
                <w:szCs w:val="20"/>
              </w:rPr>
              <w:t xml:space="preserve"> </w:t>
            </w:r>
            <w:r w:rsidRPr="00D72AE2">
              <w:rPr>
                <w:rFonts w:ascii="Tahoma" w:eastAsia="Tahoma" w:hAnsi="Tahoma" w:cs="Tahoma"/>
                <w:sz w:val="18"/>
                <w:szCs w:val="20"/>
              </w:rPr>
              <w:t>visible</w:t>
            </w:r>
          </w:p>
          <w:p w14:paraId="298B3A29" w14:textId="77777777" w:rsidR="002C5DF5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417"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</w:p>
          <w:p w14:paraId="5D42F0BD" w14:textId="77777777" w:rsidR="002C5DF5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417"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</w:p>
          <w:p w14:paraId="6C1A6530" w14:textId="77777777" w:rsidR="002C5DF5" w:rsidRPr="00B01E8F" w:rsidRDefault="002C5DF5" w:rsidP="00544CFB">
            <w:pPr>
              <w:widowControl w:val="0"/>
              <w:autoSpaceDE w:val="0"/>
              <w:autoSpaceDN w:val="0"/>
              <w:spacing w:line="240" w:lineRule="exact"/>
              <w:ind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</w:p>
        </w:tc>
      </w:tr>
      <w:tr w:rsidR="002C5DF5" w14:paraId="2EDF296D" w14:textId="77777777" w:rsidTr="00544CFB">
        <w:trPr>
          <w:trHeight w:val="5846"/>
        </w:trPr>
        <w:tc>
          <w:tcPr>
            <w:tcW w:w="2461" w:type="dxa"/>
          </w:tcPr>
          <w:p w14:paraId="2839A8D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470F215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2A7FBDC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01A0891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06B6D16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2E8C24C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  <w:p w14:paraId="516C9D4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4EDABC51" w14:textId="77777777" w:rsidR="002C5DF5" w:rsidRDefault="002C5DF5" w:rsidP="00544CFB">
            <w:pPr>
              <w:widowControl w:val="0"/>
              <w:tabs>
                <w:tab w:val="left" w:pos="422"/>
                <w:tab w:val="left" w:pos="423"/>
              </w:tabs>
              <w:autoSpaceDE w:val="0"/>
              <w:autoSpaceDN w:val="0"/>
              <w:ind w:right="98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387759D3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Wholesome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content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and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marvelous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educators</w:t>
            </w:r>
          </w:p>
          <w:p w14:paraId="55BDCACB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Very good platform for all the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competitive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exam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aspirants</w:t>
            </w:r>
          </w:p>
          <w:p w14:paraId="6D19B119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Everything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is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very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easy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to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access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like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We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can download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the</w:t>
            </w:r>
            <w:r w:rsidRPr="0076640C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lectures</w:t>
            </w:r>
          </w:p>
          <w:p w14:paraId="0DAC06BE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comprehensive content in tune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with</w:t>
            </w:r>
            <w:r w:rsidRPr="0076640C">
              <w:rPr>
                <w:rFonts w:ascii="Tahoma" w:eastAsia="Tahoma" w:hAnsi="Tahoma" w:cs="Tahoma"/>
                <w:spacing w:val="-5"/>
                <w:sz w:val="18"/>
                <w:szCs w:val="18"/>
              </w:rPr>
              <w:t xml:space="preserve"> </w:t>
            </w:r>
            <w:proofErr w:type="spellStart"/>
            <w:r w:rsidRPr="0076640C">
              <w:rPr>
                <w:rFonts w:ascii="Tahoma" w:eastAsia="Tahoma" w:hAnsi="Tahoma" w:cs="Tahoma"/>
                <w:sz w:val="18"/>
                <w:szCs w:val="18"/>
              </w:rPr>
              <w:t>upsc</w:t>
            </w:r>
            <w:proofErr w:type="spellEnd"/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syllabus</w:t>
            </w:r>
            <w:r w:rsidRPr="0076640C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&amp;</w:t>
            </w:r>
            <w:r w:rsidRPr="0076640C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standards.</w:t>
            </w:r>
          </w:p>
          <w:p w14:paraId="1B8B67D7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Perfect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app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for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me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to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study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every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proofErr w:type="gramStart"/>
            <w:r w:rsidRPr="0076640C">
              <w:rPr>
                <w:rFonts w:ascii="Tahoma" w:eastAsia="Tahoma" w:hAnsi="Tahoma" w:cs="Tahoma"/>
                <w:sz w:val="18"/>
                <w:szCs w:val="18"/>
              </w:rPr>
              <w:t>bits</w:t>
            </w:r>
            <w:proofErr w:type="gramEnd"/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n</w:t>
            </w:r>
            <w:r w:rsidRPr="0076640C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corners.</w:t>
            </w:r>
          </w:p>
          <w:p w14:paraId="4E1B5B27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spacing w:line="237" w:lineRule="auto"/>
              <w:ind w:right="10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even in free courses you get so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many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lectures</w:t>
            </w:r>
          </w:p>
          <w:p w14:paraId="0A84BBEA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free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of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cost</w:t>
            </w:r>
            <w:r w:rsidRPr="0076640C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teaching</w:t>
            </w:r>
          </w:p>
          <w:p w14:paraId="2129C432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worth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your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time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and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money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while preparing the preparation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strategy</w:t>
            </w:r>
          </w:p>
          <w:p w14:paraId="5A5870E1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study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material,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clear</w:t>
            </w:r>
            <w:r w:rsidRPr="0076640C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and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concise</w:t>
            </w:r>
            <w:r w:rsidRPr="0076640C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presentation</w:t>
            </w:r>
          </w:p>
          <w:p w14:paraId="0DEF42DB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3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super</w:t>
            </w:r>
            <w:r w:rsidRPr="0076640C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friendly</w:t>
            </w:r>
            <w:r w:rsidRPr="0076640C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app</w:t>
            </w:r>
          </w:p>
          <w:p w14:paraId="2EE47A3E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2"/>
                <w:tab w:val="left" w:pos="483"/>
              </w:tabs>
              <w:autoSpaceDE w:val="0"/>
              <w:autoSpaceDN w:val="0"/>
              <w:spacing w:line="237" w:lineRule="auto"/>
              <w:ind w:right="101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educators</w:t>
            </w:r>
            <w:r w:rsidRPr="0076640C">
              <w:rPr>
                <w:rFonts w:ascii="Tahoma" w:eastAsia="Tahoma" w:hAnsi="Tahoma" w:cs="Tahoma"/>
                <w:spacing w:val="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are</w:t>
            </w:r>
            <w:r w:rsidRPr="0076640C">
              <w:rPr>
                <w:rFonts w:ascii="Tahoma" w:eastAsia="Tahoma" w:hAnsi="Tahoma" w:cs="Tahoma"/>
                <w:spacing w:val="6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highly</w:t>
            </w:r>
            <w:r w:rsidRPr="0076640C">
              <w:rPr>
                <w:rFonts w:ascii="Tahoma" w:eastAsia="Tahoma" w:hAnsi="Tahoma" w:cs="Tahoma"/>
                <w:spacing w:val="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qualified</w:t>
            </w:r>
            <w:r w:rsidRPr="0076640C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and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have</w:t>
            </w:r>
            <w:r w:rsidRPr="0076640C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nice</w:t>
            </w:r>
            <w:r w:rsidRPr="0076640C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teaching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skills</w:t>
            </w:r>
          </w:p>
          <w:p w14:paraId="0E325639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2"/>
                <w:tab w:val="left" w:pos="483"/>
              </w:tabs>
              <w:autoSpaceDE w:val="0"/>
              <w:autoSpaceDN w:val="0"/>
              <w:spacing w:before="2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content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is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76640C">
              <w:rPr>
                <w:rFonts w:ascii="Tahoma" w:eastAsia="Tahoma" w:hAnsi="Tahoma" w:cs="Tahoma"/>
                <w:sz w:val="18"/>
                <w:szCs w:val="18"/>
              </w:rPr>
              <w:t>really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good</w:t>
            </w:r>
            <w:proofErr w:type="gramEnd"/>
          </w:p>
          <w:p w14:paraId="3C2276F0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2"/>
                <w:tab w:val="left" w:pos="48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18"/>
                <w:szCs w:val="18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Learning</w:t>
            </w:r>
            <w:r w:rsidRPr="0076640C">
              <w:rPr>
                <w:rFonts w:ascii="Tahoma" w:eastAsia="Tahoma" w:hAnsi="Tahoma" w:cs="Tahoma"/>
                <w:spacing w:val="-5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is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fun</w:t>
            </w:r>
          </w:p>
          <w:p w14:paraId="1139B1CD" w14:textId="77777777" w:rsidR="002C5DF5" w:rsidRPr="0076640C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2"/>
                <w:tab w:val="left" w:pos="48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2"/>
              </w:rPr>
            </w:pPr>
            <w:r w:rsidRPr="0076640C">
              <w:rPr>
                <w:rFonts w:ascii="Tahoma" w:eastAsia="Tahoma" w:hAnsi="Tahoma" w:cs="Tahoma"/>
                <w:sz w:val="18"/>
                <w:szCs w:val="18"/>
              </w:rPr>
              <w:t>can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study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from</w:t>
            </w:r>
            <w:r w:rsidRPr="0076640C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any</w:t>
            </w:r>
            <w:r w:rsidRPr="0076640C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76640C">
              <w:rPr>
                <w:rFonts w:ascii="Tahoma" w:eastAsia="Tahoma" w:hAnsi="Tahoma" w:cs="Tahoma"/>
                <w:sz w:val="18"/>
                <w:szCs w:val="18"/>
              </w:rPr>
              <w:t>teacher</w:t>
            </w:r>
          </w:p>
          <w:p w14:paraId="6D66CC6D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3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should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show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tab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CGPSC</w:t>
            </w:r>
          </w:p>
          <w:p w14:paraId="1BBD7254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3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more</w:t>
            </w:r>
            <w:r>
              <w:rPr>
                <w:rFonts w:ascii="Tahoma" w:eastAsia="Tahoma" w:hAnsi="Tahoma" w:cs="Tahoma"/>
                <w:spacing w:val="4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personalized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courses</w:t>
            </w:r>
          </w:p>
          <w:p w14:paraId="4DD7B663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  <w:tab w:val="left" w:pos="1000"/>
                <w:tab w:val="left" w:pos="1676"/>
                <w:tab w:val="left" w:pos="2048"/>
              </w:tabs>
              <w:autoSpaceDE w:val="0"/>
              <w:autoSpaceDN w:val="0"/>
              <w:ind w:right="103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scheduling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dates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  <w:t>learning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bookmarking</w:t>
            </w:r>
          </w:p>
          <w:p w14:paraId="677CE4CE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making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separate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folders subject wise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or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chapter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wise</w:t>
            </w:r>
          </w:p>
          <w:p w14:paraId="3D62A1CE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  <w:tab w:val="left" w:pos="1983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2"/>
              </w:rPr>
              <w:t>wigdet</w:t>
            </w:r>
            <w:proofErr w:type="spellEnd"/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courses/video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lectures</w:t>
            </w:r>
          </w:p>
          <w:p w14:paraId="0BE6360E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creating</w:t>
            </w:r>
            <w:r>
              <w:rPr>
                <w:rFonts w:ascii="Tahoma" w:eastAsia="Tahoma" w:hAnsi="Tahoma" w:cs="Tahoma"/>
                <w:spacing w:val="6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your</w:t>
            </w:r>
            <w:r>
              <w:rPr>
                <w:rFonts w:ascii="Tahoma" w:eastAsia="Tahoma" w:hAnsi="Tahoma" w:cs="Tahoma"/>
                <w:spacing w:val="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own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playlist</w:t>
            </w:r>
          </w:p>
          <w:p w14:paraId="19B45EE0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7"/>
                <w:tab w:val="left" w:pos="418"/>
                <w:tab w:val="left" w:pos="1182"/>
              </w:tabs>
              <w:autoSpaceDE w:val="0"/>
              <w:autoSpaceDN w:val="0"/>
              <w:spacing w:line="237" w:lineRule="auto"/>
              <w:ind w:right="101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digital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extractable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notes</w:t>
            </w:r>
          </w:p>
          <w:p w14:paraId="37A87C29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  <w:tab w:val="left" w:pos="1674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make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>notes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alongside video 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pen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holders</w:t>
            </w:r>
          </w:p>
          <w:p w14:paraId="55B000FE" w14:textId="77777777" w:rsidR="002C5DF5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4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searching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side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courses</w:t>
            </w:r>
          </w:p>
          <w:p w14:paraId="5C22F0C8" w14:textId="77777777" w:rsidR="002C5DF5" w:rsidRPr="00CB6522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Arranging the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 xml:space="preserve">Syllabus </w:t>
            </w:r>
            <w:r w:rsidRPr="00CB6522">
              <w:rPr>
                <w:rFonts w:ascii="Tahoma" w:eastAsia="Tahoma" w:hAnsi="Tahoma" w:cs="Tahoma"/>
                <w:spacing w:val="-1"/>
                <w:sz w:val="20"/>
                <w:szCs w:val="22"/>
              </w:rPr>
              <w:t>and</w:t>
            </w:r>
            <w:r w:rsidRPr="00CB6522"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naming</w:t>
            </w:r>
            <w:r w:rsidRPr="00CB6522"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of</w:t>
            </w:r>
            <w:r w:rsidRPr="00CB6522"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any</w:t>
            </w:r>
            <w:r w:rsidRPr="00CB6522"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videos</w:t>
            </w:r>
            <w:r w:rsidRPr="00CB6522"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by</w:t>
            </w:r>
            <w:r w:rsidRPr="00CB6522"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any</w:t>
            </w:r>
            <w:r w:rsidRPr="00CB6522"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 w:rsidRPr="00CB6522">
              <w:rPr>
                <w:rFonts w:ascii="Tahoma" w:eastAsia="Tahoma" w:hAnsi="Tahoma" w:cs="Tahoma"/>
                <w:sz w:val="20"/>
                <w:szCs w:val="22"/>
              </w:rPr>
              <w:t>educator</w:t>
            </w:r>
          </w:p>
          <w:p w14:paraId="437C00B2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3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Dark mode feature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should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provided.</w:t>
            </w:r>
          </w:p>
          <w:p w14:paraId="073396EB" w14:textId="77777777" w:rsidR="002C5DF5" w:rsidRPr="00B01E8F" w:rsidRDefault="002C5DF5" w:rsidP="00544CFB">
            <w:pPr>
              <w:widowControl w:val="0"/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        </w:t>
            </w:r>
            <w:r w:rsidRPr="00B01E8F">
              <w:rPr>
                <w:rFonts w:ascii="Tahoma" w:eastAsia="Tahoma" w:hAnsi="Tahoma" w:cs="Tahoma"/>
                <w:spacing w:val="-2"/>
                <w:sz w:val="18"/>
                <w:szCs w:val="20"/>
              </w:rPr>
              <w:t>as</w:t>
            </w:r>
            <w:r w:rsidRPr="00B01E8F">
              <w:rPr>
                <w:rFonts w:ascii="Tahoma" w:eastAsia="Tahoma" w:hAnsi="Tahoma" w:cs="Tahoma"/>
                <w:spacing w:val="-15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pacing w:val="-1"/>
                <w:sz w:val="18"/>
                <w:szCs w:val="20"/>
              </w:rPr>
              <w:t>well</w:t>
            </w:r>
            <w:r w:rsidRPr="00B01E8F">
              <w:rPr>
                <w:rFonts w:ascii="Tahoma" w:eastAsia="Tahoma" w:hAnsi="Tahoma" w:cs="Tahoma"/>
                <w:spacing w:val="-15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pacing w:val="-1"/>
                <w:sz w:val="18"/>
                <w:szCs w:val="20"/>
              </w:rPr>
              <w:t>as</w:t>
            </w:r>
            <w:r w:rsidRPr="00B01E8F">
              <w:rPr>
                <w:rFonts w:ascii="Tahoma" w:eastAsia="Tahoma" w:hAnsi="Tahoma" w:cs="Tahoma"/>
                <w:spacing w:val="-14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pacing w:val="-1"/>
                <w:sz w:val="18"/>
                <w:szCs w:val="20"/>
              </w:rPr>
              <w:t>horizontal</w:t>
            </w:r>
            <w:r w:rsidRPr="00B01E8F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view</w:t>
            </w:r>
            <w:r w:rsidRPr="00B01E8F">
              <w:rPr>
                <w:rFonts w:ascii="Tahoma" w:eastAsia="Tahoma" w:hAnsi="Tahoma" w:cs="Tahoma"/>
                <w:spacing w:val="-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in</w:t>
            </w:r>
            <w:r w:rsidRPr="00B01E8F"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tablets</w:t>
            </w:r>
          </w:p>
          <w:p w14:paraId="61315836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4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UX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can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be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proofErr w:type="gramStart"/>
            <w:r w:rsidRPr="00B01E8F">
              <w:rPr>
                <w:rFonts w:ascii="Tahoma" w:eastAsia="Tahoma" w:hAnsi="Tahoma" w:cs="Tahoma"/>
                <w:sz w:val="18"/>
                <w:szCs w:val="20"/>
              </w:rPr>
              <w:t>more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clean</w:t>
            </w:r>
            <w:proofErr w:type="gramEnd"/>
            <w:r w:rsidRPr="00B01E8F">
              <w:rPr>
                <w:rFonts w:ascii="Tahoma" w:eastAsia="Tahoma" w:hAnsi="Tahoma" w:cs="Tahoma"/>
                <w:sz w:val="18"/>
                <w:szCs w:val="20"/>
              </w:rPr>
              <w:t>.</w:t>
            </w:r>
          </w:p>
          <w:p w14:paraId="3D11FB37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CTA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need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to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be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more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cognitive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appealing</w:t>
            </w:r>
          </w:p>
          <w:p w14:paraId="75DF4086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Option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to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change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goal could be one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step</w:t>
            </w:r>
            <w:r w:rsidRPr="00B01E8F">
              <w:rPr>
                <w:rFonts w:ascii="Tahoma" w:eastAsia="Tahoma" w:hAnsi="Tahoma" w:cs="Tahoma"/>
                <w:spacing w:val="-2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faster</w:t>
            </w:r>
          </w:p>
          <w:p w14:paraId="10BB42D4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After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installation</w:t>
            </w:r>
            <w:r w:rsidRPr="00B01E8F">
              <w:rPr>
                <w:rFonts w:ascii="Tahoma" w:eastAsia="Tahoma" w:hAnsi="Tahoma" w:cs="Tahoma"/>
                <w:spacing w:val="-60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coach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marks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tour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should be</w:t>
            </w:r>
            <w:r w:rsidRPr="00B01E8F">
              <w:rPr>
                <w:rFonts w:ascii="Tahoma" w:eastAsia="Tahoma" w:hAnsi="Tahoma" w:cs="Tahoma"/>
                <w:spacing w:val="-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given</w:t>
            </w:r>
          </w:p>
          <w:p w14:paraId="7AFF7316" w14:textId="77777777" w:rsidR="002C5DF5" w:rsidRPr="00B01E8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18"/>
              </w:tabs>
              <w:autoSpaceDE w:val="0"/>
              <w:autoSpaceDN w:val="0"/>
              <w:spacing w:line="237" w:lineRule="auto"/>
              <w:ind w:right="102"/>
              <w:jc w:val="both"/>
              <w:rPr>
                <w:rFonts w:ascii="Tahoma" w:eastAsia="Tahoma" w:hAnsi="Tahoma" w:cs="Tahoma"/>
                <w:sz w:val="18"/>
                <w:szCs w:val="20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More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option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for</w:t>
            </w:r>
            <w:r w:rsidRPr="00B01E8F">
              <w:rPr>
                <w:rFonts w:ascii="Tahoma" w:eastAsia="Tahoma" w:hAnsi="Tahoma" w:cs="Tahoma"/>
                <w:spacing w:val="1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feedback</w:t>
            </w:r>
            <w:r w:rsidRPr="00B01E8F">
              <w:rPr>
                <w:rFonts w:ascii="Tahoma" w:eastAsia="Tahoma" w:hAnsi="Tahoma" w:cs="Tahoma"/>
                <w:spacing w:val="16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as</w:t>
            </w:r>
            <w:r w:rsidRPr="00B01E8F">
              <w:rPr>
                <w:rFonts w:ascii="Tahoma" w:eastAsia="Tahoma" w:hAnsi="Tahoma" w:cs="Tahoma"/>
                <w:spacing w:val="20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G</w:t>
            </w:r>
            <w:r w:rsidRPr="00B01E8F">
              <w:rPr>
                <w:rFonts w:ascii="Tahoma" w:eastAsia="Tahoma" w:hAnsi="Tahoma" w:cs="Tahoma"/>
                <w:spacing w:val="17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Play</w:t>
            </w:r>
          </w:p>
          <w:p w14:paraId="34EF1C69" w14:textId="77777777" w:rsidR="002C5DF5" w:rsidRPr="009D6C1F" w:rsidRDefault="002C5DF5" w:rsidP="00544CFB">
            <w:pPr>
              <w:widowControl w:val="0"/>
              <w:numPr>
                <w:ilvl w:val="0"/>
                <w:numId w:val="19"/>
              </w:numPr>
              <w:tabs>
                <w:tab w:val="left" w:pos="482"/>
                <w:tab w:val="left" w:pos="48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  <w:r w:rsidRPr="00B01E8F">
              <w:rPr>
                <w:rFonts w:ascii="Tahoma" w:eastAsia="Tahoma" w:hAnsi="Tahoma" w:cs="Tahoma"/>
                <w:sz w:val="18"/>
                <w:szCs w:val="20"/>
              </w:rPr>
              <w:t>allow</w:t>
            </w:r>
            <w:r w:rsidRPr="00B01E8F">
              <w:rPr>
                <w:rFonts w:ascii="Tahoma" w:eastAsia="Tahoma" w:hAnsi="Tahoma" w:cs="Tahoma"/>
                <w:spacing w:val="-3"/>
                <w:sz w:val="18"/>
                <w:szCs w:val="20"/>
              </w:rPr>
              <w:t xml:space="preserve"> </w:t>
            </w:r>
            <w:r w:rsidRPr="00B01E8F">
              <w:rPr>
                <w:rFonts w:ascii="Tahoma" w:eastAsia="Tahoma" w:hAnsi="Tahoma" w:cs="Tahoma"/>
                <w:sz w:val="18"/>
                <w:szCs w:val="20"/>
              </w:rPr>
              <w:t>once</w:t>
            </w:r>
          </w:p>
          <w:p w14:paraId="5421C714" w14:textId="77777777" w:rsidR="002C5DF5" w:rsidRDefault="002C5DF5" w:rsidP="00544CFB">
            <w:pPr>
              <w:widowControl w:val="0"/>
              <w:tabs>
                <w:tab w:val="left" w:pos="482"/>
                <w:tab w:val="left" w:pos="483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</w:p>
        </w:tc>
      </w:tr>
      <w:tr w:rsidR="002C5DF5" w14:paraId="6D47F684" w14:textId="77777777" w:rsidTr="00544CFB">
        <w:trPr>
          <w:trHeight w:val="2609"/>
        </w:trPr>
        <w:tc>
          <w:tcPr>
            <w:tcW w:w="2461" w:type="dxa"/>
          </w:tcPr>
          <w:p w14:paraId="4245084C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6D5C334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Losses due</w:t>
            </w:r>
          </w:p>
          <w:p w14:paraId="0529468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36"/>
                <w:lang w:val="en-IN"/>
              </w:rPr>
              <w:t>to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6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the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App</w:t>
            </w:r>
          </w:p>
        </w:tc>
        <w:tc>
          <w:tcPr>
            <w:tcW w:w="7050" w:type="dxa"/>
          </w:tcPr>
          <w:p w14:paraId="1B836104" w14:textId="77777777" w:rsidR="002C5DF5" w:rsidRPr="000531C6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</w:p>
          <w:p w14:paraId="1A2DA43B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left="104"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40233BD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387BE5D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99ED46B" w14:textId="77777777" w:rsidR="002C5DF5" w:rsidRPr="000531C6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left="104" w:right="103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E13A3F">
              <w:rPr>
                <w:rFonts w:ascii="Tahoma" w:eastAsia="Tahoma" w:hAnsi="Tahoma" w:cs="Tahoma"/>
                <w:sz w:val="22"/>
                <w:szCs w:val="22"/>
              </w:rPr>
              <w:t xml:space="preserve">Could not </w:t>
            </w:r>
            <w:proofErr w:type="gramStart"/>
            <w:r w:rsidRPr="00E13A3F">
              <w:rPr>
                <w:rFonts w:ascii="Tahoma" w:eastAsia="Tahoma" w:hAnsi="Tahoma" w:cs="Tahoma"/>
                <w:sz w:val="22"/>
                <w:szCs w:val="22"/>
              </w:rPr>
              <w:t xml:space="preserve">download </w:t>
            </w:r>
            <w:r w:rsidRPr="00E13A3F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the</w:t>
            </w:r>
            <w:proofErr w:type="gramEnd"/>
            <w:r w:rsidRPr="00E13A3F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classes</w:t>
            </w:r>
            <w:r w:rsidRPr="00E13A3F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even</w:t>
            </w:r>
            <w:r w:rsidRPr="00E13A3F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after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E13A3F">
              <w:rPr>
                <w:rFonts w:ascii="Tahoma" w:eastAsia="Tahoma" w:hAnsi="Tahoma" w:cs="Tahoma"/>
                <w:spacing w:val="-1"/>
                <w:sz w:val="22"/>
                <w:szCs w:val="22"/>
              </w:rPr>
              <w:t>strong</w:t>
            </w:r>
            <w:r w:rsidRPr="00E13A3F">
              <w:rPr>
                <w:rFonts w:ascii="Tahoma" w:eastAsia="Tahoma" w:hAnsi="Tahoma" w:cs="Tahoma"/>
                <w:spacing w:val="-61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w w:val="95"/>
                <w:sz w:val="22"/>
                <w:szCs w:val="22"/>
              </w:rPr>
              <w:t>internet connection</w:t>
            </w:r>
            <w:r w:rsidRPr="00E13A3F">
              <w:rPr>
                <w:rFonts w:ascii="Tahoma" w:eastAsia="Tahoma" w:hAnsi="Tahoma" w:cs="Tahoma"/>
                <w:spacing w:val="1"/>
                <w:w w:val="95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Doubts</w:t>
            </w:r>
            <w:r w:rsidRPr="00E13A3F">
              <w:rPr>
                <w:rFonts w:ascii="Tahoma" w:eastAsia="Tahoma" w:hAnsi="Tahoma" w:cs="Tahoma"/>
                <w:spacing w:val="-4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not</w:t>
            </w:r>
            <w:r w:rsidRPr="00E13A3F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E13A3F">
              <w:rPr>
                <w:rFonts w:ascii="Tahoma" w:eastAsia="Tahoma" w:hAnsi="Tahoma" w:cs="Tahoma"/>
                <w:sz w:val="22"/>
                <w:szCs w:val="22"/>
              </w:rPr>
              <w:t>cleared</w:t>
            </w:r>
          </w:p>
        </w:tc>
      </w:tr>
      <w:tr w:rsidR="002C5DF5" w14:paraId="41DBC413" w14:textId="77777777" w:rsidTr="00544CFB">
        <w:trPr>
          <w:trHeight w:val="1397"/>
        </w:trPr>
        <w:tc>
          <w:tcPr>
            <w:tcW w:w="2461" w:type="dxa"/>
          </w:tcPr>
          <w:p w14:paraId="7CC92A7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4C7056C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</w:t>
            </w:r>
          </w:p>
          <w:p w14:paraId="0CBDE7E3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(Khan Academy)</w:t>
            </w:r>
          </w:p>
          <w:p w14:paraId="6C75AFE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79EA12D9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 w:hanging="360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  <w:t>aa</w:t>
            </w:r>
          </w:p>
          <w:p w14:paraId="23E1F842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 w:hanging="360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</w:p>
          <w:p w14:paraId="2EFDC555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1572181" wp14:editId="46AD1D17">
                  <wp:extent cx="4056380" cy="705001"/>
                  <wp:effectExtent l="0" t="0" r="1270" b="0"/>
                  <wp:docPr id="8492756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27560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473" cy="7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8210C" w14:textId="77777777" w:rsidR="002C5DF5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 w:hanging="360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  <w:t xml:space="preserve">    </w:t>
            </w:r>
          </w:p>
          <w:p w14:paraId="7968BB06" w14:textId="77777777" w:rsidR="002C5DF5" w:rsidRPr="000531C6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 w:hanging="360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  <w:t xml:space="preserve">    </w:t>
            </w:r>
          </w:p>
        </w:tc>
      </w:tr>
      <w:tr w:rsidR="002C5DF5" w14:paraId="15C748A2" w14:textId="77777777" w:rsidTr="00544CFB">
        <w:trPr>
          <w:trHeight w:val="2743"/>
        </w:trPr>
        <w:tc>
          <w:tcPr>
            <w:tcW w:w="2461" w:type="dxa"/>
          </w:tcPr>
          <w:p w14:paraId="26FDE026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748CE413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Important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1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features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noticed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by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students</w:t>
            </w:r>
          </w:p>
        </w:tc>
        <w:tc>
          <w:tcPr>
            <w:tcW w:w="7050" w:type="dxa"/>
          </w:tcPr>
          <w:p w14:paraId="5C1697AC" w14:textId="77777777" w:rsidR="002C5DF5" w:rsidRDefault="002C5DF5" w:rsidP="00544CFB">
            <w:pPr>
              <w:widowControl w:val="0"/>
              <w:tabs>
                <w:tab w:val="left" w:pos="44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69C59B8A" w14:textId="77777777" w:rsidR="002C5DF5" w:rsidRDefault="002C5DF5" w:rsidP="00544CFB">
            <w:pPr>
              <w:widowControl w:val="0"/>
              <w:tabs>
                <w:tab w:val="left" w:pos="44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CECF936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spacing w:line="240" w:lineRule="exact"/>
              <w:ind w:hanging="36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sinusoidal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function</w:t>
            </w:r>
          </w:p>
          <w:p w14:paraId="0A218508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recommending me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uninstall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reinstall</w:t>
            </w:r>
          </w:p>
          <w:p w14:paraId="42F93369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exercises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articles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whole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idea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mastery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learning.</w:t>
            </w:r>
          </w:p>
          <w:p w14:paraId="6D362320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ind w:right="116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English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composition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course</w:t>
            </w:r>
          </w:p>
          <w:p w14:paraId="50EE769D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spacing w:line="237" w:lineRule="auto"/>
              <w:ind w:right="724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multi-lingual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</w:t>
            </w:r>
          </w:p>
          <w:p w14:paraId="674945C4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spacing w:before="2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doesn't</w:t>
            </w:r>
            <w:proofErr w:type="gramEnd"/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allow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parentheses</w:t>
            </w:r>
          </w:p>
          <w:p w14:paraId="01065D27" w14:textId="77777777" w:rsidR="002C5DF5" w:rsidRDefault="002C5DF5" w:rsidP="00544CFB">
            <w:pPr>
              <w:widowControl w:val="0"/>
              <w:numPr>
                <w:ilvl w:val="0"/>
                <w:numId w:val="20"/>
              </w:numPr>
              <w:tabs>
                <w:tab w:val="left" w:pos="449"/>
              </w:tabs>
              <w:autoSpaceDE w:val="0"/>
              <w:autoSpaceDN w:val="0"/>
              <w:spacing w:before="2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contains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broad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range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topics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presented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succinctly, both 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audio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form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transcribed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form.</w:t>
            </w:r>
          </w:p>
          <w:p w14:paraId="6C3058B0" w14:textId="77777777" w:rsidR="002C5DF5" w:rsidRPr="000531C6" w:rsidRDefault="002C5DF5" w:rsidP="00544CFB">
            <w:pPr>
              <w:widowControl w:val="0"/>
              <w:tabs>
                <w:tab w:val="left" w:pos="1231"/>
              </w:tabs>
              <w:autoSpaceDE w:val="0"/>
              <w:autoSpaceDN w:val="0"/>
              <w:ind w:right="103" w:hanging="360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 xml:space="preserve">             </w:t>
            </w:r>
          </w:p>
        </w:tc>
      </w:tr>
      <w:tr w:rsidR="002C5DF5" w14:paraId="666EFF02" w14:textId="77777777" w:rsidTr="00544CFB">
        <w:trPr>
          <w:trHeight w:val="4677"/>
        </w:trPr>
        <w:tc>
          <w:tcPr>
            <w:tcW w:w="2461" w:type="dxa"/>
          </w:tcPr>
          <w:p w14:paraId="193A351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691261DB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0140ED7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32E3D9E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6A2C7386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Boring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videos</w:t>
            </w:r>
          </w:p>
          <w:p w14:paraId="4658CEE2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Some subjects are not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shown in the abridged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version</w:t>
            </w:r>
          </w:p>
          <w:p w14:paraId="5805852C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with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poor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reception,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videos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stop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altogether.</w:t>
            </w:r>
          </w:p>
          <w:p w14:paraId="66D2D75A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37" w:lineRule="auto"/>
              <w:ind w:right="78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Irrelevant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sz w:val="20"/>
                <w:szCs w:val="22"/>
              </w:rPr>
              <w:t>advertisements</w:t>
            </w:r>
          </w:p>
          <w:p w14:paraId="419C86E4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before="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Full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with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bugs</w:t>
            </w:r>
          </w:p>
          <w:p w14:paraId="2CEFA196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  <w:tab w:val="left" w:pos="419"/>
                <w:tab w:val="left" w:pos="1071"/>
                <w:tab w:val="left" w:pos="1488"/>
                <w:tab w:val="left" w:pos="1647"/>
                <w:tab w:val="left" w:pos="2109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Lack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  <w:t>in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addressing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social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sciences,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specifically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psychoanalysis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sociology</w:t>
            </w:r>
          </w:p>
          <w:p w14:paraId="0016B949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82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ab/>
            </w:r>
            <w:r>
              <w:rPr>
                <w:rFonts w:ascii="Tahoma" w:eastAsia="Tahoma" w:hAnsi="Tahoma" w:cs="Tahoma"/>
                <w:sz w:val="20"/>
                <w:szCs w:val="22"/>
              </w:rPr>
              <w:t>UI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atrocious,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way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delete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progress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you</w:t>
            </w:r>
            <w:r>
              <w:rPr>
                <w:rFonts w:ascii="Tahoma" w:eastAsia="Tahoma" w:hAnsi="Tahoma" w:cs="Tahoma"/>
                <w:spacing w:val="5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mess</w:t>
            </w:r>
            <w:r>
              <w:rPr>
                <w:rFonts w:ascii="Tahoma" w:eastAsia="Tahoma" w:hAnsi="Tahoma" w:cs="Tahoma"/>
                <w:spacing w:val="5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up</w:t>
            </w:r>
            <w:r>
              <w:rPr>
                <w:rFonts w:ascii="Tahoma" w:eastAsia="Tahoma" w:hAnsi="Tahoma" w:cs="Tahoma"/>
                <w:spacing w:val="5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or</w:t>
            </w:r>
            <w:r>
              <w:rPr>
                <w:rFonts w:ascii="Tahoma" w:eastAsia="Tahoma" w:hAnsi="Tahoma" w:cs="Tahoma"/>
                <w:spacing w:val="5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mis-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click (often because of</w:t>
            </w:r>
            <w:r w:rsidRPr="00FE6F05"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UI)</w:t>
            </w:r>
            <w:r w:rsidRPr="00FE6F05">
              <w:rPr>
                <w:rFonts w:ascii="Tahoma" w:eastAsia="Tahoma" w:hAnsi="Tahoma" w:cs="Tahoma"/>
                <w:spacing w:val="5"/>
                <w:sz w:val="20"/>
                <w:szCs w:val="22"/>
              </w:rPr>
              <w:t xml:space="preserve"> 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then</w:t>
            </w:r>
            <w:r w:rsidRPr="00FE6F05">
              <w:rPr>
                <w:rFonts w:ascii="Tahoma" w:eastAsia="Tahoma" w:hAnsi="Tahoma" w:cs="Tahoma"/>
                <w:spacing w:val="6"/>
                <w:sz w:val="20"/>
                <w:szCs w:val="22"/>
              </w:rPr>
              <w:t xml:space="preserve"> 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you</w:t>
            </w:r>
            <w:r w:rsidRPr="00FE6F05">
              <w:rPr>
                <w:rFonts w:ascii="Tahoma" w:eastAsia="Tahoma" w:hAnsi="Tahoma" w:cs="Tahoma"/>
                <w:spacing w:val="6"/>
                <w:sz w:val="20"/>
                <w:szCs w:val="22"/>
              </w:rPr>
              <w:t xml:space="preserve"> 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are</w:t>
            </w:r>
            <w:r w:rsidRPr="00FE6F05">
              <w:rPr>
                <w:rFonts w:ascii="Tahoma" w:eastAsia="Tahoma" w:hAnsi="Tahoma" w:cs="Tahoma"/>
                <w:spacing w:val="5"/>
                <w:sz w:val="20"/>
                <w:szCs w:val="22"/>
              </w:rPr>
              <w:t xml:space="preserve"> </w:t>
            </w:r>
            <w:r w:rsidRPr="00FE6F05">
              <w:rPr>
                <w:rFonts w:ascii="Tahoma" w:eastAsia="Tahoma" w:hAnsi="Tahoma" w:cs="Tahoma"/>
                <w:sz w:val="20"/>
                <w:szCs w:val="22"/>
              </w:rPr>
              <w:t>stuck</w:t>
            </w:r>
          </w:p>
          <w:p w14:paraId="02CEC512" w14:textId="77777777" w:rsidR="002C5DF5" w:rsidRDefault="002C5DF5" w:rsidP="00544CFB">
            <w:pPr>
              <w:widowControl w:val="0"/>
              <w:autoSpaceDE w:val="0"/>
              <w:autoSpaceDN w:val="0"/>
              <w:ind w:left="418"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with that mistake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 constantly nags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mocks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you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about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it.</w:t>
            </w:r>
          </w:p>
          <w:p w14:paraId="516AE2B6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In some math tests, 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involves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America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currencies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that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either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show</w:t>
            </w:r>
            <w:r>
              <w:rPr>
                <w:rFonts w:ascii="Tahoma" w:eastAsia="Tahoma" w:hAnsi="Tahoma" w:cs="Tahoma"/>
                <w:spacing w:val="-1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1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wrong</w:t>
            </w:r>
            <w:r>
              <w:rPr>
                <w:rFonts w:ascii="Tahoma" w:eastAsia="Tahoma" w:hAnsi="Tahoma" w:cs="Tahoma"/>
                <w:spacing w:val="-1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side</w:t>
            </w:r>
            <w:r>
              <w:rPr>
                <w:rFonts w:ascii="Tahoma" w:eastAsia="Tahoma" w:hAnsi="Tahoma" w:cs="Tahoma"/>
                <w:spacing w:val="-1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 coin so their value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cannot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be</w:t>
            </w:r>
            <w:r>
              <w:rPr>
                <w:rFonts w:ascii="Tahoma" w:eastAsia="Tahoma" w:hAnsi="Tahoma" w:cs="Tahoma"/>
                <w:spacing w:val="6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depicted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 the images are 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low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resolution.</w:t>
            </w:r>
          </w:p>
          <w:p w14:paraId="0C8836D5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Lecturer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irritatingly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fast,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sloppy,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casual,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1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less</w:t>
            </w:r>
            <w:r>
              <w:rPr>
                <w:rFonts w:ascii="Tahoma" w:eastAsia="Tahoma" w:hAnsi="Tahoma" w:cs="Tahoma"/>
                <w:spacing w:val="-1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than</w:t>
            </w:r>
            <w:r>
              <w:rPr>
                <w:rFonts w:ascii="Tahoma" w:eastAsia="Tahoma" w:hAnsi="Tahoma" w:cs="Tahoma"/>
                <w:spacing w:val="-1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literate</w:t>
            </w:r>
            <w:r>
              <w:rPr>
                <w:rFonts w:ascii="Tahoma" w:eastAsia="Tahoma" w:hAnsi="Tahoma" w:cs="Tahoma"/>
                <w:spacing w:val="-1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his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use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English</w:t>
            </w:r>
          </w:p>
          <w:p w14:paraId="60AC3B0E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  <w:tab w:val="left" w:pos="419"/>
              </w:tabs>
              <w:autoSpaceDE w:val="0"/>
              <w:autoSpaceDN w:val="0"/>
              <w:ind w:right="1022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Misleading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screenshots.</w:t>
            </w:r>
          </w:p>
          <w:p w14:paraId="4A627255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  <w:tab w:val="left" w:pos="419"/>
              </w:tabs>
              <w:autoSpaceDE w:val="0"/>
              <w:autoSpaceDN w:val="0"/>
              <w:ind w:right="103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new</w:t>
            </w:r>
            <w:r>
              <w:rPr>
                <w:rFonts w:ascii="Tahoma" w:eastAsia="Tahoma" w:hAnsi="Tahoma" w:cs="Tahoma"/>
                <w:spacing w:val="2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update</w:t>
            </w:r>
            <w:r>
              <w:rPr>
                <w:rFonts w:ascii="Tahoma" w:eastAsia="Tahoma" w:hAnsi="Tahoma" w:cs="Tahoma"/>
                <w:spacing w:val="2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made</w:t>
            </w:r>
            <w:r>
              <w:rPr>
                <w:rFonts w:ascii="Tahoma" w:eastAsia="Tahoma" w:hAnsi="Tahoma" w:cs="Tahoma"/>
                <w:spacing w:val="2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application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small</w:t>
            </w:r>
          </w:p>
          <w:p w14:paraId="3DC91673" w14:textId="77777777" w:rsidR="002C5DF5" w:rsidRPr="00FE6F0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82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very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annoying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crash</w:t>
            </w:r>
          </w:p>
        </w:tc>
      </w:tr>
      <w:tr w:rsidR="002C5DF5" w14:paraId="06B862A3" w14:textId="77777777" w:rsidTr="00544CFB">
        <w:trPr>
          <w:trHeight w:val="3037"/>
        </w:trPr>
        <w:tc>
          <w:tcPr>
            <w:tcW w:w="2461" w:type="dxa"/>
          </w:tcPr>
          <w:p w14:paraId="4B39E9A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07C4DA0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5EBE5E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65E08A3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72234701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4E67E833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0"/>
                <w:tab w:val="left" w:pos="421"/>
              </w:tabs>
              <w:autoSpaceDE w:val="0"/>
              <w:autoSpaceDN w:val="0"/>
              <w:spacing w:line="240" w:lineRule="exact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really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easy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use</w:t>
            </w:r>
          </w:p>
          <w:p w14:paraId="0343C9AB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0"/>
                <w:tab w:val="left" w:pos="421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well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presented</w:t>
            </w:r>
          </w:p>
          <w:p w14:paraId="5A9C5021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0"/>
                <w:tab w:val="left" w:pos="421"/>
              </w:tabs>
              <w:autoSpaceDE w:val="0"/>
              <w:autoSpaceDN w:val="0"/>
              <w:spacing w:line="241" w:lineRule="exact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good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links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Khan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Academy</w:t>
            </w:r>
          </w:p>
          <w:p w14:paraId="39BAE5DF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providing premium education at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cost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this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commercial world</w:t>
            </w:r>
          </w:p>
          <w:p w14:paraId="52116B5C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before="2" w:line="237" w:lineRule="auto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Videos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good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clear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understand.</w:t>
            </w:r>
          </w:p>
          <w:p w14:paraId="01508FFA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before="2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app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good,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Helpful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even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consists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grades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1-Highschool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lessons</w:t>
            </w:r>
          </w:p>
          <w:p w14:paraId="0AB01E59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high quality of the content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overall experience but also 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how the world of online learning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has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improved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thanks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its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influence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direct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contributions.</w:t>
            </w:r>
          </w:p>
          <w:p w14:paraId="2188FC79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Very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valid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easy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understand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presentations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regards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to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health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technology</w:t>
            </w:r>
          </w:p>
          <w:p w14:paraId="1F4A7F85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useful,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engaging</w:t>
            </w:r>
            <w:proofErr w:type="gramEnd"/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entertaining</w:t>
            </w:r>
          </w:p>
          <w:p w14:paraId="080ACD13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quality</w:t>
            </w:r>
            <w:r>
              <w:rPr>
                <w:rFonts w:ascii="Tahoma" w:eastAsia="Tahoma" w:hAnsi="Tahoma" w:cs="Tahoma"/>
                <w:spacing w:val="-4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 free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charge</w:t>
            </w:r>
          </w:p>
          <w:p w14:paraId="216A1321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99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very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educational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instructors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incredible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at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teaching</w:t>
            </w:r>
          </w:p>
          <w:p w14:paraId="7D6CA42D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before="2" w:line="237" w:lineRule="auto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comprehensive,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extremely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informative</w:t>
            </w:r>
          </w:p>
          <w:p w14:paraId="4BE349F8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before="3" w:line="237" w:lineRule="auto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study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enjoyable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with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fantastic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manner</w:t>
            </w:r>
          </w:p>
          <w:p w14:paraId="69999BD0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  <w:tab w:val="left" w:pos="2262"/>
              </w:tabs>
              <w:autoSpaceDE w:val="0"/>
              <w:autoSpaceDN w:val="0"/>
              <w:spacing w:before="2"/>
              <w:ind w:right="100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beautifully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constructed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education app that is accessible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all ages.</w:t>
            </w:r>
          </w:p>
          <w:p w14:paraId="44FB69E8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spacing w:line="241" w:lineRule="exact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Brilliant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source</w:t>
            </w:r>
            <w:r>
              <w:rPr>
                <w:rFonts w:ascii="Tahoma" w:eastAsia="Tahoma" w:hAnsi="Tahoma" w:cs="Tahoma"/>
                <w:spacing w:val="-5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-6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learning.</w:t>
            </w:r>
          </w:p>
          <w:p w14:paraId="7C1ABFF8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Exceptional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content,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no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complaints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there</w:t>
            </w:r>
          </w:p>
          <w:p w14:paraId="2943935E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one of the most accessible 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rich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resources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free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education.</w:t>
            </w:r>
          </w:p>
          <w:p w14:paraId="207943CF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  <w:tab w:val="left" w:pos="2186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provides</w:t>
            </w:r>
            <w:r>
              <w:rPr>
                <w:rFonts w:ascii="Tahoma" w:eastAsia="Tahoma" w:hAnsi="Tahoma" w:cs="Tahoma"/>
                <w:sz w:val="20"/>
                <w:szCs w:val="22"/>
              </w:rPr>
              <w:tab/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>fundamental</w:t>
            </w:r>
            <w:r>
              <w:rPr>
                <w:rFonts w:ascii="Tahoma" w:eastAsia="Tahoma" w:hAnsi="Tahoma" w:cs="Tahoma"/>
                <w:spacing w:val="-6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knowledge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Math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and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Sciences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for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everyone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in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medium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that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engages its</w:t>
            </w:r>
            <w:r>
              <w:rPr>
                <w:rFonts w:ascii="Tahoma" w:eastAsia="Tahoma" w:hAnsi="Tahoma" w:cs="Tahoma"/>
                <w:spacing w:val="-3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users.</w:t>
            </w:r>
          </w:p>
          <w:p w14:paraId="672B1AB0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21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accessible and rich resources of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free</w:t>
            </w:r>
            <w:r>
              <w:rPr>
                <w:rFonts w:ascii="Tahoma" w:eastAsia="Tahoma" w:hAnsi="Tahoma" w:cs="Tahoma"/>
                <w:spacing w:val="-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education</w:t>
            </w:r>
          </w:p>
          <w:p w14:paraId="7BABBE81" w14:textId="77777777" w:rsidR="002C5DF5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2"/>
              </w:rPr>
              <w:t>Contents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are</w:t>
            </w:r>
            <w:r>
              <w:rPr>
                <w:rFonts w:ascii="Tahoma" w:eastAsia="Tahoma" w:hAnsi="Tahoma" w:cs="Tahoma"/>
                <w:spacing w:val="1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amazingly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Explained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so</w:t>
            </w:r>
            <w:r>
              <w:rPr>
                <w:rFonts w:ascii="Tahoma" w:eastAsia="Tahoma" w:hAnsi="Tahoma" w:cs="Tahoma"/>
                <w:spacing w:val="-9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Students</w:t>
            </w:r>
            <w:r>
              <w:rPr>
                <w:rFonts w:ascii="Tahoma" w:eastAsia="Tahoma" w:hAnsi="Tahoma" w:cs="Tahoma"/>
                <w:spacing w:val="-1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Can</w:t>
            </w:r>
            <w:r>
              <w:rPr>
                <w:rFonts w:ascii="Tahoma" w:eastAsia="Tahoma" w:hAnsi="Tahoma" w:cs="Tahoma"/>
                <w:spacing w:val="-7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grasp</w:t>
            </w:r>
            <w:r>
              <w:rPr>
                <w:rFonts w:ascii="Tahoma" w:eastAsia="Tahoma" w:hAnsi="Tahoma" w:cs="Tahoma"/>
                <w:spacing w:val="-60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&amp;</w:t>
            </w:r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sz w:val="20"/>
                <w:szCs w:val="22"/>
              </w:rPr>
              <w:t>Understand</w:t>
            </w:r>
            <w:proofErr w:type="gramEnd"/>
            <w:r>
              <w:rPr>
                <w:rFonts w:ascii="Tahoma" w:eastAsia="Tahoma" w:hAnsi="Tahoma" w:cs="Tahoma"/>
                <w:spacing w:val="-2"/>
                <w:sz w:val="20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2"/>
              </w:rPr>
              <w:t>easily</w:t>
            </w:r>
          </w:p>
        </w:tc>
      </w:tr>
      <w:tr w:rsidR="002C5DF5" w14:paraId="38C54705" w14:textId="77777777" w:rsidTr="00544CFB">
        <w:trPr>
          <w:trHeight w:val="5176"/>
        </w:trPr>
        <w:tc>
          <w:tcPr>
            <w:tcW w:w="2461" w:type="dxa"/>
          </w:tcPr>
          <w:p w14:paraId="6AACBFC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0046612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270AEF6A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  <w:p w14:paraId="698F76D8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3FCF33AE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Learning math as it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easy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understand</w:t>
            </w:r>
          </w:p>
          <w:p w14:paraId="0AFE73AE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feature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of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changing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space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from</w:t>
            </w:r>
            <w:r w:rsidRPr="001F1454"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internal</w:t>
            </w:r>
            <w:r w:rsidRPr="001F1454">
              <w:rPr>
                <w:rFonts w:ascii="Tahoma" w:eastAsia="Tahoma" w:hAnsi="Tahoma" w:cs="Tahoma"/>
                <w:spacing w:val="-1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phone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storage to external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SD card should be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provided</w:t>
            </w:r>
          </w:p>
          <w:p w14:paraId="5EA8890A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Option to resize the</w:t>
            </w:r>
            <w:r w:rsidRPr="001F1454">
              <w:rPr>
                <w:rFonts w:ascii="Tahoma" w:eastAsia="Tahoma" w:hAnsi="Tahoma" w:cs="Tahoma"/>
                <w:spacing w:val="-6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object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should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be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provided</w:t>
            </w:r>
          </w:p>
          <w:p w14:paraId="029E32A2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spacing w:line="237" w:lineRule="auto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can learn anything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15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basics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mastery</w:t>
            </w:r>
          </w:p>
          <w:p w14:paraId="0A0916D8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helped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improve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myself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in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biology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chemistry</w:t>
            </w:r>
          </w:p>
          <w:p w14:paraId="19BE1379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guides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you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from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basic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advanced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parts</w:t>
            </w:r>
            <w:r w:rsidRPr="001F1454">
              <w:rPr>
                <w:rFonts w:ascii="Tahoma" w:eastAsia="Tahoma" w:hAnsi="Tahoma" w:cs="Tahoma"/>
                <w:spacing w:val="2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of</w:t>
            </w:r>
            <w:r w:rsidRPr="001F1454">
              <w:rPr>
                <w:rFonts w:ascii="Tahoma" w:eastAsia="Tahoma" w:hAnsi="Tahoma" w:cs="Tahoma"/>
                <w:spacing w:val="2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all</w:t>
            </w:r>
            <w:r w:rsidRPr="001F1454">
              <w:rPr>
                <w:rFonts w:ascii="Tahoma" w:eastAsia="Tahoma" w:hAnsi="Tahoma" w:cs="Tahoma"/>
                <w:spacing w:val="2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the</w:t>
            </w:r>
          </w:p>
          <w:p w14:paraId="2BFDB981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b/>
                <w:color w:val="001F5F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chapters</w:t>
            </w:r>
            <w:r w:rsidRPr="001F1454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smoothly</w:t>
            </w:r>
          </w:p>
          <w:p w14:paraId="3FC24911" w14:textId="77777777" w:rsidR="002C5DF5" w:rsidRPr="001F1454" w:rsidRDefault="002C5DF5" w:rsidP="00544CFB">
            <w:pPr>
              <w:widowControl w:val="0"/>
              <w:autoSpaceDE w:val="0"/>
              <w:autoSpaceDN w:val="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 xml:space="preserve">       Expected</w:t>
            </w:r>
            <w:r w:rsidRPr="001F1454">
              <w:rPr>
                <w:rFonts w:ascii="Tahoma" w:eastAsia="Tahoma" w:hAnsi="Tahoma" w:cs="Tahoma"/>
                <w:spacing w:val="-7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benefit</w:t>
            </w:r>
          </w:p>
          <w:p w14:paraId="1B79E00A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  <w:tab w:val="left" w:pos="1708"/>
              </w:tabs>
              <w:autoSpaceDE w:val="0"/>
              <w:autoSpaceDN w:val="0"/>
              <w:spacing w:before="1"/>
              <w:ind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publish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Khan</w:t>
            </w:r>
            <w:r w:rsidRPr="001F1454">
              <w:rPr>
                <w:rFonts w:ascii="Tahoma" w:eastAsia="Tahoma" w:hAnsi="Tahoma" w:cs="Tahoma"/>
                <w:spacing w:val="-6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academy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(Bangla)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version.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From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Barisal,</w:t>
            </w:r>
            <w:r w:rsidRPr="001F1454">
              <w:rPr>
                <w:rFonts w:ascii="Tahoma" w:eastAsia="Tahoma" w:hAnsi="Tahoma" w:cs="Tahoma"/>
                <w:spacing w:val="-9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Bangladesh</w:t>
            </w:r>
          </w:p>
          <w:p w14:paraId="2D94AD1C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Lacks a lot of the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features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of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website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such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marking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your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progress,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connect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videos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on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YouTube,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discussions.</w:t>
            </w:r>
          </w:p>
          <w:p w14:paraId="3BC1DDF8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less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Accounts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Finance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related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topics.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You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must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provide</w:t>
            </w:r>
            <w:r w:rsidRPr="001F1454">
              <w:rPr>
                <w:rFonts w:ascii="Tahoma" w:eastAsia="Tahoma" w:hAnsi="Tahoma" w:cs="Tahoma"/>
                <w:spacing w:val="3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country</w:t>
            </w:r>
          </w:p>
          <w:p w14:paraId="176D41EC" w14:textId="77777777" w:rsidR="002C5DF5" w:rsidRPr="001F1454" w:rsidRDefault="002C5DF5" w:rsidP="00544CFB">
            <w:pPr>
              <w:widowControl w:val="0"/>
              <w:autoSpaceDE w:val="0"/>
              <w:autoSpaceDN w:val="0"/>
              <w:ind w:left="417"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wise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Taxation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education.</w:t>
            </w:r>
          </w:p>
          <w:p w14:paraId="5586B182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no</w:t>
            </w:r>
            <w:r w:rsidRPr="001F1454">
              <w:rPr>
                <w:rFonts w:ascii="Tahoma" w:eastAsia="Tahoma" w:hAnsi="Tahoma" w:cs="Tahoma"/>
                <w:spacing w:val="-7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option</w:t>
            </w:r>
            <w:r w:rsidRPr="001F1454">
              <w:rPr>
                <w:rFonts w:ascii="Tahoma" w:eastAsia="Tahoma" w:hAnsi="Tahoma" w:cs="Tahoma"/>
                <w:spacing w:val="-6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7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control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the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video</w:t>
            </w:r>
            <w:r w:rsidRPr="001F1454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quality</w:t>
            </w:r>
          </w:p>
          <w:p w14:paraId="2B54999A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8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very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educational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 the instructors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are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incredible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at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teaching,</w:t>
            </w:r>
          </w:p>
          <w:p w14:paraId="67956676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7"/>
                <w:tab w:val="left" w:pos="418"/>
                <w:tab w:val="left" w:pos="1367"/>
                <w:tab w:val="left" w:pos="1445"/>
                <w:tab w:val="left" w:pos="1595"/>
                <w:tab w:val="left" w:pos="1978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request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  <w:t>you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2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upload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videos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related</w:t>
            </w:r>
            <w:r w:rsidRPr="001F1454">
              <w:rPr>
                <w:rFonts w:ascii="Tahoma" w:eastAsia="Tahoma" w:hAnsi="Tahoma" w:cs="Tahoma"/>
                <w:spacing w:val="39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39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python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programming,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machine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learning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artificial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intelligence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so</w:t>
            </w:r>
            <w:r w:rsidRPr="001F1454">
              <w:rPr>
                <w:rFonts w:ascii="Tahoma" w:eastAsia="Tahoma" w:hAnsi="Tahoma" w:cs="Tahoma"/>
                <w:spacing w:val="-15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it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will</w:t>
            </w:r>
            <w:r w:rsidRPr="001F1454">
              <w:rPr>
                <w:rFonts w:ascii="Tahoma" w:eastAsia="Tahoma" w:hAnsi="Tahoma" w:cs="Tahoma"/>
                <w:spacing w:val="-59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me</w:t>
            </w:r>
            <w:r w:rsidRPr="001F1454">
              <w:rPr>
                <w:rFonts w:ascii="Tahoma" w:eastAsia="Tahoma" w:hAnsi="Tahoma" w:cs="Tahoma"/>
                <w:spacing w:val="-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more</w:t>
            </w:r>
            <w:r w:rsidRPr="001F1454">
              <w:rPr>
                <w:rFonts w:ascii="Tahoma" w:eastAsia="Tahoma" w:hAnsi="Tahoma" w:cs="Tahoma"/>
                <w:spacing w:val="-3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beneficial</w:t>
            </w:r>
          </w:p>
          <w:p w14:paraId="69889B93" w14:textId="77777777" w:rsidR="002C5DF5" w:rsidRPr="001F1454" w:rsidRDefault="002C5DF5" w:rsidP="00544CFB">
            <w:pPr>
              <w:widowControl w:val="0"/>
              <w:numPr>
                <w:ilvl w:val="0"/>
                <w:numId w:val="21"/>
              </w:numPr>
              <w:tabs>
                <w:tab w:val="left" w:pos="419"/>
              </w:tabs>
              <w:autoSpaceDE w:val="0"/>
              <w:autoSpaceDN w:val="0"/>
              <w:spacing w:line="240" w:lineRule="exact"/>
              <w:jc w:val="both"/>
              <w:rPr>
                <w:rFonts w:ascii="Tahoma" w:eastAsia="Tahoma" w:hAnsi="Tahoma" w:cs="Tahoma"/>
                <w:b/>
                <w:color w:val="001F5F"/>
                <w:sz w:val="22"/>
                <w:szCs w:val="22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Please</w:t>
            </w:r>
            <w:r w:rsidRPr="001F1454">
              <w:rPr>
                <w:rFonts w:ascii="Tahoma" w:eastAsia="Tahoma" w:hAnsi="Tahoma" w:cs="Tahoma"/>
                <w:spacing w:val="5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add</w:t>
            </w:r>
            <w:r w:rsidRPr="001F1454">
              <w:rPr>
                <w:rFonts w:ascii="Tahoma" w:eastAsia="Tahoma" w:hAnsi="Tahoma" w:cs="Tahoma"/>
                <w:spacing w:val="5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</w:t>
            </w:r>
            <w:r w:rsidRPr="001F1454">
              <w:rPr>
                <w:rFonts w:ascii="Tahoma" w:eastAsia="Tahoma" w:hAnsi="Tahoma" w:cs="Tahoma"/>
                <w:spacing w:val="5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dark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theme</w:t>
            </w:r>
            <w:r w:rsidRPr="00A61FB2">
              <w:rPr>
                <w:rFonts w:ascii="Tahoma" w:eastAsia="Tahoma" w:hAnsi="Tahoma" w:cs="Tahoma"/>
                <w:sz w:val="18"/>
                <w:szCs w:val="18"/>
              </w:rPr>
              <w:t>.</w:t>
            </w:r>
          </w:p>
        </w:tc>
      </w:tr>
      <w:tr w:rsidR="002C5DF5" w14:paraId="0021CB5E" w14:textId="77777777" w:rsidTr="00544CFB">
        <w:trPr>
          <w:trHeight w:val="2317"/>
        </w:trPr>
        <w:tc>
          <w:tcPr>
            <w:tcW w:w="2461" w:type="dxa"/>
          </w:tcPr>
          <w:p w14:paraId="034264E2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2524F251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Mobile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</w:t>
            </w:r>
          </w:p>
          <w:p w14:paraId="1570DA7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2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 xml:space="preserve"> (</w:t>
            </w:r>
            <w:proofErr w:type="spellStart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ePathshala</w:t>
            </w:r>
            <w:proofErr w:type="spellEnd"/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2"/>
                <w:szCs w:val="36"/>
                <w:lang w:val="en-IN"/>
              </w:rPr>
              <w:t>)</w:t>
            </w:r>
          </w:p>
          <w:p w14:paraId="25797A7F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</w:tc>
        <w:tc>
          <w:tcPr>
            <w:tcW w:w="7050" w:type="dxa"/>
          </w:tcPr>
          <w:p w14:paraId="405D1242" w14:textId="77777777" w:rsidR="002C5DF5" w:rsidRDefault="002C5DF5" w:rsidP="00544CFB">
            <w:pPr>
              <w:widowControl w:val="0"/>
              <w:tabs>
                <w:tab w:val="left" w:pos="418"/>
              </w:tabs>
              <w:autoSpaceDE w:val="0"/>
              <w:autoSpaceDN w:val="0"/>
              <w:ind w:left="419"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D9249B0" w14:textId="77777777" w:rsidR="002C5DF5" w:rsidRPr="001F1454" w:rsidRDefault="002C5DF5" w:rsidP="00544CFB">
            <w:pPr>
              <w:widowControl w:val="0"/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A41E347" wp14:editId="4CB91886">
                  <wp:extent cx="3903678" cy="1186004"/>
                  <wp:effectExtent l="0" t="0" r="1905" b="0"/>
                  <wp:docPr id="1781892797" name="Picture 6" descr="E - Pathshala — Vikas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892797" name="Picture 11" descr="E - Pathshala — Vikas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815" cy="119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DF5" w14:paraId="0C1E31C1" w14:textId="77777777" w:rsidTr="00544CFB">
        <w:trPr>
          <w:trHeight w:val="2509"/>
        </w:trPr>
        <w:tc>
          <w:tcPr>
            <w:tcW w:w="2461" w:type="dxa"/>
          </w:tcPr>
          <w:p w14:paraId="2B83943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71DABFC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Important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1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features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5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noticed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by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students</w:t>
            </w:r>
          </w:p>
        </w:tc>
        <w:tc>
          <w:tcPr>
            <w:tcW w:w="7050" w:type="dxa"/>
          </w:tcPr>
          <w:p w14:paraId="6FFB1DEF" w14:textId="77777777" w:rsidR="002C5DF5" w:rsidRDefault="002C5DF5" w:rsidP="00544CFB">
            <w:pPr>
              <w:widowControl w:val="0"/>
              <w:tabs>
                <w:tab w:val="left" w:pos="422"/>
              </w:tabs>
              <w:autoSpaceDE w:val="0"/>
              <w:autoSpaceDN w:val="0"/>
              <w:spacing w:before="1"/>
              <w:ind w:right="10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  <w:p w14:paraId="0FB85D54" w14:textId="77777777" w:rsidR="002C5DF5" w:rsidRDefault="002C5DF5" w:rsidP="00544CFB">
            <w:pPr>
              <w:widowControl w:val="0"/>
              <w:tabs>
                <w:tab w:val="left" w:pos="422"/>
              </w:tabs>
              <w:autoSpaceDE w:val="0"/>
              <w:autoSpaceDN w:val="0"/>
              <w:spacing w:before="1"/>
              <w:ind w:right="10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  <w:p w14:paraId="2EE10A9A" w14:textId="77777777" w:rsidR="002C5DF5" w:rsidRPr="001F1454" w:rsidRDefault="002C5DF5" w:rsidP="00544CFB">
            <w:pPr>
              <w:widowControl w:val="0"/>
              <w:numPr>
                <w:ilvl w:val="0"/>
                <w:numId w:val="22"/>
              </w:numPr>
              <w:tabs>
                <w:tab w:val="left" w:pos="422"/>
              </w:tabs>
              <w:autoSpaceDE w:val="0"/>
              <w:autoSpaceDN w:val="0"/>
              <w:spacing w:before="1"/>
              <w:ind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good and useful for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aspirants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without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CBSE</w:t>
            </w:r>
            <w:r w:rsidRPr="001F1454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background</w:t>
            </w:r>
          </w:p>
          <w:p w14:paraId="0A607A6F" w14:textId="77777777" w:rsidR="002C5DF5" w:rsidRPr="001F1454" w:rsidRDefault="002C5DF5" w:rsidP="00544CFB">
            <w:pPr>
              <w:widowControl w:val="0"/>
              <w:numPr>
                <w:ilvl w:val="0"/>
                <w:numId w:val="22"/>
              </w:numPr>
              <w:tabs>
                <w:tab w:val="left" w:pos="422"/>
              </w:tabs>
              <w:autoSpaceDE w:val="0"/>
              <w:autoSpaceDN w:val="0"/>
              <w:ind w:right="101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access all resources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at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one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location</w:t>
            </w:r>
          </w:p>
          <w:p w14:paraId="3245A88D" w14:textId="77777777" w:rsidR="002C5DF5" w:rsidRPr="001F1454" w:rsidRDefault="002C5DF5" w:rsidP="00544CFB">
            <w:pPr>
              <w:widowControl w:val="0"/>
              <w:numPr>
                <w:ilvl w:val="0"/>
                <w:numId w:val="22"/>
              </w:numPr>
              <w:tabs>
                <w:tab w:val="left" w:pos="422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providing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books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economical</w:t>
            </w:r>
            <w:r w:rsidRPr="001F1454">
              <w:rPr>
                <w:rFonts w:ascii="Tahoma" w:eastAsia="Tahoma" w:hAnsi="Tahoma" w:cs="Tahoma"/>
                <w:spacing w:val="-14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efficient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way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of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reading</w:t>
            </w:r>
          </w:p>
          <w:p w14:paraId="355FF3DA" w14:textId="77777777" w:rsidR="002C5DF5" w:rsidRPr="001F1454" w:rsidRDefault="002C5DF5" w:rsidP="00544CFB">
            <w:pPr>
              <w:widowControl w:val="0"/>
              <w:numPr>
                <w:ilvl w:val="0"/>
                <w:numId w:val="22"/>
              </w:numPr>
              <w:tabs>
                <w:tab w:val="left" w:pos="422"/>
                <w:tab w:val="left" w:pos="1668"/>
              </w:tabs>
              <w:autoSpaceDE w:val="0"/>
              <w:autoSpaceDN w:val="0"/>
              <w:ind w:right="98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NCERT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used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to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allow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downloading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PDF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files,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which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were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1F1454">
              <w:rPr>
                <w:rFonts w:ascii="Tahoma" w:eastAsia="Tahoma" w:hAnsi="Tahoma" w:cs="Tahoma"/>
                <w:spacing w:val="-1"/>
                <w:sz w:val="20"/>
                <w:szCs w:val="20"/>
              </w:rPr>
              <w:t>easily</w:t>
            </w:r>
          </w:p>
          <w:p w14:paraId="3D1AC8BD" w14:textId="77777777" w:rsidR="002C5DF5" w:rsidRPr="001F1454" w:rsidRDefault="002C5DF5" w:rsidP="00544CFB">
            <w:pPr>
              <w:widowControl w:val="0"/>
              <w:autoSpaceDE w:val="0"/>
              <w:autoSpaceDN w:val="0"/>
              <w:ind w:left="421" w:right="1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accessible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with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quality applications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having features like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TTS (Read Aloud),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highlighting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in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different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colors,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sharing,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printing,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night mode, warm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display,</w:t>
            </w:r>
            <w:r w:rsidRPr="001F1454">
              <w:rPr>
                <w:rFonts w:ascii="Tahoma" w:eastAsia="Tahoma" w:hAnsi="Tahoma" w:cs="Tahoma"/>
                <w:spacing w:val="23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inverted</w:t>
            </w:r>
          </w:p>
          <w:p w14:paraId="4793CCA2" w14:textId="77777777" w:rsidR="002C5DF5" w:rsidRPr="00EF79FB" w:rsidRDefault="002C5DF5" w:rsidP="00544CFB">
            <w:pPr>
              <w:widowControl w:val="0"/>
              <w:autoSpaceDE w:val="0"/>
              <w:autoSpaceDN w:val="0"/>
              <w:ind w:left="421" w:right="101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 w:rsidRPr="001F1454">
              <w:rPr>
                <w:rFonts w:ascii="Tahoma" w:eastAsia="Tahoma" w:hAnsi="Tahoma" w:cs="Tahoma"/>
                <w:sz w:val="20"/>
                <w:szCs w:val="20"/>
              </w:rPr>
              <w:t>color,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marking,</w:t>
            </w:r>
            <w:r w:rsidRPr="001F1454">
              <w:rPr>
                <w:rFonts w:ascii="Tahoma" w:eastAsia="Tahoma" w:hAnsi="Tahoma" w:cs="Tahoma"/>
                <w:spacing w:val="-60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commenting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and</w:t>
            </w:r>
            <w:r w:rsidRPr="001F1454">
              <w:rPr>
                <w:rFonts w:ascii="Tahoma" w:eastAsia="Tahoma" w:hAnsi="Tahoma" w:cs="Tahoma"/>
                <w:spacing w:val="1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much</w:t>
            </w:r>
            <w:r w:rsidRPr="001F1454">
              <w:rPr>
                <w:rFonts w:ascii="Tahoma" w:eastAsia="Tahoma" w:hAnsi="Tahoma" w:cs="Tahoma"/>
                <w:spacing w:val="-2"/>
                <w:sz w:val="20"/>
                <w:szCs w:val="20"/>
              </w:rPr>
              <w:t xml:space="preserve"> </w:t>
            </w:r>
            <w:r w:rsidRPr="001F1454">
              <w:rPr>
                <w:rFonts w:ascii="Tahoma" w:eastAsia="Tahoma" w:hAnsi="Tahoma" w:cs="Tahoma"/>
                <w:sz w:val="20"/>
                <w:szCs w:val="20"/>
              </w:rPr>
              <w:t>more.</w:t>
            </w:r>
          </w:p>
        </w:tc>
      </w:tr>
      <w:tr w:rsidR="002C5DF5" w14:paraId="5EC64871" w14:textId="77777777" w:rsidTr="00544CFB">
        <w:trPr>
          <w:trHeight w:val="1768"/>
        </w:trPr>
        <w:tc>
          <w:tcPr>
            <w:tcW w:w="2461" w:type="dxa"/>
          </w:tcPr>
          <w:p w14:paraId="7D6776DA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05477CD0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Barriers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2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5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</w:tc>
        <w:tc>
          <w:tcPr>
            <w:tcW w:w="7050" w:type="dxa"/>
          </w:tcPr>
          <w:p w14:paraId="228BF588" w14:textId="77777777" w:rsidR="002C5DF5" w:rsidRDefault="002C5DF5" w:rsidP="00544CFB">
            <w:pPr>
              <w:widowControl w:val="0"/>
              <w:tabs>
                <w:tab w:val="left" w:pos="563"/>
              </w:tabs>
              <w:autoSpaceDE w:val="0"/>
              <w:autoSpaceDN w:val="0"/>
              <w:spacing w:before="3" w:line="237" w:lineRule="auto"/>
              <w:ind w:left="562" w:right="98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6E571E32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before="3" w:line="237" w:lineRule="auto"/>
              <w:ind w:left="562" w:right="98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All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books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are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not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uploaded</w:t>
            </w:r>
          </w:p>
          <w:p w14:paraId="1F2E626C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before="4" w:line="237" w:lineRule="auto"/>
              <w:ind w:left="562" w:right="10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Some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bugs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are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present</w:t>
            </w:r>
          </w:p>
          <w:p w14:paraId="51827F42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before="1"/>
              <w:ind w:left="562"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A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very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important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thing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in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very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low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cost.</w:t>
            </w:r>
          </w:p>
          <w:p w14:paraId="1658DF65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ind w:left="562"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Not working Not able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to open any book or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download</w:t>
            </w:r>
            <w:r w:rsidRPr="00D90627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it</w:t>
            </w:r>
          </w:p>
          <w:p w14:paraId="6A7EE60D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ind w:left="562"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Some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chapters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proofErr w:type="gramStart"/>
            <w:r w:rsidRPr="00D90627">
              <w:rPr>
                <w:rFonts w:ascii="Tahoma" w:eastAsia="Tahoma" w:hAnsi="Tahoma" w:cs="Tahoma"/>
                <w:sz w:val="18"/>
                <w:szCs w:val="18"/>
              </w:rPr>
              <w:t>d</w:t>
            </w:r>
            <w:r>
              <w:rPr>
                <w:rFonts w:ascii="Tahoma" w:eastAsia="Tahoma" w:hAnsi="Tahoma" w:cs="Tahoma"/>
                <w:sz w:val="18"/>
                <w:szCs w:val="18"/>
              </w:rPr>
              <w:t>o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sz w:val="18"/>
                <w:szCs w:val="18"/>
              </w:rPr>
              <w:t>’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</w:t>
            </w:r>
            <w:proofErr w:type="gramEnd"/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open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especially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last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chapters of class vii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science and first few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chapters</w:t>
            </w:r>
          </w:p>
          <w:p w14:paraId="214C820D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ind w:left="562" w:right="101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found nothing useful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in</w:t>
            </w:r>
            <w:r w:rsidRPr="00D90627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the app</w:t>
            </w:r>
          </w:p>
          <w:p w14:paraId="0F25F3D5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ind w:left="562" w:right="10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my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eBooks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section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proofErr w:type="gramStart"/>
            <w:r w:rsidRPr="00D90627">
              <w:rPr>
                <w:rFonts w:ascii="Tahoma" w:eastAsia="Tahoma" w:hAnsi="Tahoma" w:cs="Tahoma"/>
                <w:sz w:val="18"/>
                <w:szCs w:val="18"/>
              </w:rPr>
              <w:t>doesn’t</w:t>
            </w:r>
            <w:proofErr w:type="gramEnd"/>
            <w:r w:rsidRPr="00D90627"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respond</w:t>
            </w:r>
          </w:p>
          <w:p w14:paraId="3E07F451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line="237" w:lineRule="auto"/>
              <w:ind w:left="562" w:right="99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bug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in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pacing w:val="-1"/>
                <w:sz w:val="18"/>
                <w:szCs w:val="18"/>
              </w:rPr>
              <w:t>bookmarking</w:t>
            </w:r>
            <w:r w:rsidRPr="00D90627">
              <w:rPr>
                <w:rFonts w:ascii="Tahoma" w:eastAsia="Tahoma" w:hAnsi="Tahoma" w:cs="Tahoma"/>
                <w:spacing w:val="-8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pacing w:val="-1"/>
                <w:sz w:val="18"/>
                <w:szCs w:val="18"/>
              </w:rPr>
              <w:t>feature.</w:t>
            </w:r>
          </w:p>
          <w:p w14:paraId="52349B45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before="3" w:line="237" w:lineRule="auto"/>
              <w:ind w:left="562" w:right="101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SD card support for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downloaded</w:t>
            </w:r>
            <w:r w:rsidRPr="00D90627">
              <w:rPr>
                <w:rFonts w:ascii="Tahoma" w:eastAsia="Tahoma" w:hAnsi="Tahoma" w:cs="Tahoma"/>
                <w:spacing w:val="-1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contents</w:t>
            </w:r>
          </w:p>
          <w:p w14:paraId="473589B9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before="1"/>
              <w:ind w:hanging="361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Language</w:t>
            </w:r>
            <w:r w:rsidRPr="00D90627">
              <w:rPr>
                <w:rFonts w:ascii="Tahoma" w:eastAsia="Tahoma" w:hAnsi="Tahoma" w:cs="Tahoma"/>
                <w:spacing w:val="-5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Barrier</w:t>
            </w:r>
          </w:p>
          <w:p w14:paraId="6BF14802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  <w:tab w:val="left" w:pos="1887"/>
              </w:tabs>
              <w:autoSpaceDE w:val="0"/>
              <w:autoSpaceDN w:val="0"/>
              <w:ind w:left="562" w:right="97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this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a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UX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bug,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might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fixed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in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 xml:space="preserve">future) </w:t>
            </w:r>
            <w:proofErr w:type="gramStart"/>
            <w:r w:rsidRPr="00D90627">
              <w:rPr>
                <w:rFonts w:ascii="Tahoma" w:eastAsia="Tahoma" w:hAnsi="Tahoma" w:cs="Tahoma"/>
                <w:sz w:val="18"/>
                <w:szCs w:val="18"/>
              </w:rPr>
              <w:t>doesn't</w:t>
            </w:r>
            <w:proofErr w:type="gramEnd"/>
            <w:r w:rsidRPr="00D90627">
              <w:rPr>
                <w:rFonts w:ascii="Tahoma" w:eastAsia="Tahoma" w:hAnsi="Tahoma" w:cs="Tahoma"/>
                <w:sz w:val="18"/>
                <w:szCs w:val="18"/>
              </w:rPr>
              <w:t xml:space="preserve"> allow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me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to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view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downloaded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files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in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offline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ab/>
            </w:r>
            <w:r w:rsidRPr="00D90627">
              <w:rPr>
                <w:rFonts w:ascii="Tahoma" w:eastAsia="Tahoma" w:hAnsi="Tahoma" w:cs="Tahoma"/>
                <w:spacing w:val="-1"/>
                <w:sz w:val="18"/>
                <w:szCs w:val="18"/>
              </w:rPr>
              <w:t>mode,</w:t>
            </w:r>
            <w:r w:rsidRPr="00D90627">
              <w:rPr>
                <w:rFonts w:ascii="Tahoma" w:eastAsia="Tahoma" w:hAnsi="Tahoma" w:cs="Tahoma"/>
                <w:spacing w:val="-6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defeating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the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very</w:t>
            </w:r>
            <w:r w:rsidRPr="00D90627">
              <w:rPr>
                <w:rFonts w:ascii="Tahoma" w:eastAsia="Tahoma" w:hAnsi="Tahoma" w:cs="Tahoma"/>
                <w:spacing w:val="-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purpose</w:t>
            </w:r>
            <w:r w:rsidRPr="00D90627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of</w:t>
            </w:r>
            <w:r w:rsidRPr="00D90627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the</w:t>
            </w:r>
            <w:r w:rsidRPr="00D90627"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app</w:t>
            </w:r>
          </w:p>
          <w:p w14:paraId="226471B6" w14:textId="77777777" w:rsidR="002C5DF5" w:rsidRPr="00D90627" w:rsidRDefault="002C5DF5" w:rsidP="00544CFB">
            <w:pPr>
              <w:widowControl w:val="0"/>
              <w:numPr>
                <w:ilvl w:val="0"/>
                <w:numId w:val="23"/>
              </w:numPr>
              <w:tabs>
                <w:tab w:val="left" w:pos="563"/>
              </w:tabs>
              <w:autoSpaceDE w:val="0"/>
              <w:autoSpaceDN w:val="0"/>
              <w:spacing w:line="240" w:lineRule="exact"/>
              <w:ind w:left="562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please</w:t>
            </w:r>
            <w:r w:rsidRPr="00D90627">
              <w:rPr>
                <w:rFonts w:ascii="Tahoma" w:eastAsia="Tahoma" w:hAnsi="Tahoma" w:cs="Tahoma"/>
                <w:spacing w:val="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fix</w:t>
            </w:r>
            <w:r w:rsidRPr="00D90627">
              <w:rPr>
                <w:rFonts w:ascii="Tahoma" w:eastAsia="Tahoma" w:hAnsi="Tahoma" w:cs="Tahoma"/>
                <w:spacing w:val="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this</w:t>
            </w:r>
            <w:r w:rsidRPr="00D90627">
              <w:rPr>
                <w:rFonts w:ascii="Tahoma" w:eastAsia="Tahoma" w:hAnsi="Tahoma" w:cs="Tahoma"/>
                <w:spacing w:val="60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soon</w:t>
            </w:r>
          </w:p>
          <w:p w14:paraId="026B05B3" w14:textId="77777777" w:rsidR="002C5DF5" w:rsidRPr="00D90627" w:rsidRDefault="002C5DF5" w:rsidP="00544CFB">
            <w:pPr>
              <w:widowControl w:val="0"/>
              <w:autoSpaceDE w:val="0"/>
              <w:autoSpaceDN w:val="0"/>
              <w:spacing w:line="240" w:lineRule="exact"/>
              <w:ind w:left="562" w:right="102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 w:rsidRPr="00D90627">
              <w:rPr>
                <w:rFonts w:ascii="Tahoma" w:eastAsia="Tahoma" w:hAnsi="Tahoma" w:cs="Tahoma"/>
                <w:sz w:val="18"/>
                <w:szCs w:val="18"/>
              </w:rPr>
              <w:t>and enable sync for</w:t>
            </w:r>
            <w:r w:rsidRPr="00D90627">
              <w:rPr>
                <w:rFonts w:ascii="Tahoma" w:eastAsia="Tahoma" w:hAnsi="Tahoma" w:cs="Tahoma"/>
                <w:spacing w:val="1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better</w:t>
            </w:r>
            <w:r w:rsidRPr="00D90627">
              <w:rPr>
                <w:rFonts w:ascii="Tahoma" w:eastAsia="Tahoma" w:hAnsi="Tahoma" w:cs="Tahoma"/>
                <w:spacing w:val="-3"/>
                <w:sz w:val="18"/>
                <w:szCs w:val="18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18"/>
                <w:szCs w:val="18"/>
              </w:rPr>
              <w:t>security.</w:t>
            </w:r>
          </w:p>
        </w:tc>
      </w:tr>
      <w:tr w:rsidR="002C5DF5" w14:paraId="531774B7" w14:textId="77777777" w:rsidTr="00544CFB">
        <w:trPr>
          <w:trHeight w:val="3392"/>
        </w:trPr>
        <w:tc>
          <w:tcPr>
            <w:tcW w:w="2461" w:type="dxa"/>
          </w:tcPr>
          <w:p w14:paraId="77D5FB8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671F7123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Facilitators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4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of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3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using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7"/>
                <w:kern w:val="2"/>
                <w:sz w:val="36"/>
                <w:szCs w:val="40"/>
                <w:lang w:val="en-IN"/>
              </w:rPr>
              <w:t xml:space="preserve"> 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40"/>
                <w:lang w:val="en-IN"/>
              </w:rPr>
              <w:t>App</w:t>
            </w:r>
          </w:p>
          <w:p w14:paraId="3C4438BC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20416927" w14:textId="77777777" w:rsidR="002C5DF5" w:rsidRPr="00EF79FB" w:rsidRDefault="002C5DF5" w:rsidP="00544CFB">
            <w:pPr>
              <w:widowControl w:val="0"/>
              <w:autoSpaceDE w:val="0"/>
              <w:autoSpaceDN w:val="0"/>
              <w:spacing w:before="11"/>
              <w:rPr>
                <w:rFonts w:ascii="Arial" w:eastAsia="Tahoma" w:hAnsi="Tahoma" w:cs="Tahoma"/>
                <w:b/>
                <w:sz w:val="19"/>
                <w:szCs w:val="19"/>
              </w:rPr>
            </w:pPr>
          </w:p>
          <w:p w14:paraId="086BC361" w14:textId="77777777" w:rsidR="002C5DF5" w:rsidRPr="00D90627" w:rsidRDefault="002C5DF5" w:rsidP="00544CFB">
            <w:pPr>
              <w:widowControl w:val="0"/>
              <w:autoSpaceDE w:val="0"/>
              <w:autoSpaceDN w:val="0"/>
              <w:spacing w:before="1"/>
              <w:ind w:left="420" w:right="100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>-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Good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Font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and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reading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experience</w:t>
            </w:r>
          </w:p>
          <w:p w14:paraId="29331B49" w14:textId="77777777" w:rsidR="002C5DF5" w:rsidRPr="00D90627" w:rsidRDefault="002C5DF5" w:rsidP="00544CFB">
            <w:pPr>
              <w:widowControl w:val="0"/>
              <w:autoSpaceDE w:val="0"/>
              <w:autoSpaceDN w:val="0"/>
              <w:ind w:left="420" w:right="99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D90627">
              <w:rPr>
                <w:rFonts w:ascii="Tahoma" w:eastAsia="Tahoma" w:hAnsi="Tahoma" w:cs="Tahoma"/>
                <w:sz w:val="22"/>
                <w:szCs w:val="22"/>
              </w:rPr>
              <w:t>-access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all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D90627">
              <w:rPr>
                <w:rFonts w:ascii="Tahoma" w:eastAsia="Tahoma" w:hAnsi="Tahoma" w:cs="Tahoma"/>
                <w:sz w:val="22"/>
                <w:szCs w:val="22"/>
              </w:rPr>
              <w:t>resouces</w:t>
            </w:r>
            <w:proofErr w:type="spellEnd"/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at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one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location</w:t>
            </w:r>
          </w:p>
          <w:p w14:paraId="28AA7818" w14:textId="77777777" w:rsidR="002C5DF5" w:rsidRPr="00D90627" w:rsidRDefault="002C5DF5" w:rsidP="00544CFB">
            <w:pPr>
              <w:widowControl w:val="0"/>
              <w:autoSpaceDE w:val="0"/>
              <w:autoSpaceDN w:val="0"/>
              <w:ind w:left="420" w:right="96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D90627">
              <w:rPr>
                <w:rFonts w:ascii="Tahoma" w:eastAsia="Tahoma" w:hAnsi="Tahoma" w:cs="Tahoma"/>
                <w:sz w:val="22"/>
                <w:szCs w:val="22"/>
              </w:rPr>
              <w:t>-useful for teachers and students</w:t>
            </w:r>
            <w:r w:rsidRPr="00D90627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in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remote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areas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of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country and                                                  today in the digital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revolution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scenario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such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apps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are</w:t>
            </w:r>
            <w:r w:rsidRPr="00D90627">
              <w:rPr>
                <w:rFonts w:ascii="Tahoma" w:eastAsia="Tahoma" w:hAnsi="Tahoma" w:cs="Tahoma"/>
                <w:spacing w:val="-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truly</w:t>
            </w:r>
            <w:r w:rsidRPr="00D90627">
              <w:rPr>
                <w:rFonts w:ascii="Tahoma" w:eastAsia="Tahoma" w:hAnsi="Tahoma" w:cs="Tahoma"/>
                <w:spacing w:val="-2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needed</w:t>
            </w:r>
          </w:p>
          <w:p w14:paraId="2ECDE984" w14:textId="77777777" w:rsidR="002C5DF5" w:rsidRPr="00D90627" w:rsidRDefault="002C5DF5" w:rsidP="00544CFB">
            <w:pPr>
              <w:widowControl w:val="0"/>
              <w:autoSpaceDE w:val="0"/>
              <w:autoSpaceDN w:val="0"/>
              <w:ind w:left="420" w:right="102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D90627">
              <w:rPr>
                <w:rFonts w:ascii="Tahoma" w:eastAsia="Tahoma" w:hAnsi="Tahoma" w:cs="Tahoma"/>
                <w:sz w:val="22"/>
                <w:szCs w:val="22"/>
              </w:rPr>
              <w:t xml:space="preserve">-User friendly and </w:t>
            </w:r>
            <w:proofErr w:type="gramStart"/>
            <w:r w:rsidRPr="00D90627">
              <w:rPr>
                <w:rFonts w:ascii="Tahoma" w:eastAsia="Tahoma" w:hAnsi="Tahoma" w:cs="Tahoma"/>
                <w:sz w:val="22"/>
                <w:szCs w:val="22"/>
              </w:rPr>
              <w:t>absolutely free</w:t>
            </w:r>
            <w:proofErr w:type="gramEnd"/>
            <w:r w:rsidRPr="00D90627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of</w:t>
            </w:r>
            <w:r w:rsidRPr="00D90627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cost</w:t>
            </w:r>
          </w:p>
          <w:p w14:paraId="2C843AA8" w14:textId="77777777" w:rsidR="002C5DF5" w:rsidRPr="00D90627" w:rsidRDefault="002C5DF5" w:rsidP="00544CFB">
            <w:pPr>
              <w:widowControl w:val="0"/>
              <w:tabs>
                <w:tab w:val="left" w:pos="3113"/>
              </w:tabs>
              <w:autoSpaceDE w:val="0"/>
              <w:autoSpaceDN w:val="0"/>
              <w:ind w:left="420" w:right="98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D90627">
              <w:rPr>
                <w:rFonts w:ascii="Tahoma" w:eastAsia="Tahoma" w:hAnsi="Tahoma" w:cs="Tahoma"/>
                <w:sz w:val="22"/>
                <w:szCs w:val="22"/>
              </w:rPr>
              <w:t>-the ability to switch from "page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view"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(PDF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like,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situatable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for</w:t>
            </w:r>
            <w:r w:rsidRPr="00D90627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proofErr w:type="gramStart"/>
            <w:r w:rsidRPr="00D90627">
              <w:rPr>
                <w:rFonts w:ascii="Tahoma" w:eastAsia="Tahoma" w:hAnsi="Tahoma" w:cs="Tahoma"/>
                <w:sz w:val="22"/>
                <w:szCs w:val="22"/>
              </w:rPr>
              <w:t>equation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centric</w:t>
            </w:r>
            <w:proofErr w:type="gramEnd"/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content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as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in</w:t>
            </w:r>
            <w:r w:rsidRPr="00D90627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physics/chemistry)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D90627">
              <w:rPr>
                <w:rFonts w:ascii="Tahoma" w:eastAsia="Tahoma" w:hAnsi="Tahoma" w:cs="Tahoma"/>
                <w:spacing w:val="-1"/>
                <w:sz w:val="22"/>
                <w:szCs w:val="22"/>
              </w:rPr>
              <w:t>to</w:t>
            </w:r>
            <w:r w:rsidRPr="00D90627">
              <w:rPr>
                <w:rFonts w:ascii="Tahoma" w:eastAsia="Tahoma" w:hAnsi="Tahoma" w:cs="Tahoma"/>
                <w:spacing w:val="-6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"continuous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view"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(</w:t>
            </w:r>
            <w:proofErr w:type="spellStart"/>
            <w:r w:rsidRPr="00D90627">
              <w:rPr>
                <w:rFonts w:ascii="Tahoma" w:eastAsia="Tahoma" w:hAnsi="Tahoma" w:cs="Tahoma"/>
                <w:sz w:val="22"/>
                <w:szCs w:val="22"/>
              </w:rPr>
              <w:t>epub</w:t>
            </w:r>
            <w:proofErr w:type="spellEnd"/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like,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suitable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for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literature-heavy</w:t>
            </w:r>
            <w:r w:rsidRPr="00D90627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content as in biology subjects)</w:t>
            </w:r>
            <w:r w:rsidRPr="00D90627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make</w:t>
            </w:r>
            <w:r w:rsidRPr="00D90627">
              <w:rPr>
                <w:rFonts w:ascii="Tahoma" w:eastAsia="Tahoma" w:hAnsi="Tahoma" w:cs="Tahoma"/>
                <w:spacing w:val="42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D90627">
              <w:rPr>
                <w:rFonts w:ascii="Tahoma" w:eastAsia="Tahoma" w:hAnsi="Tahoma" w:cs="Tahoma"/>
                <w:spacing w:val="43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app</w:t>
            </w:r>
            <w:r w:rsidRPr="00D90627">
              <w:rPr>
                <w:rFonts w:ascii="Tahoma" w:eastAsia="Tahoma" w:hAnsi="Tahoma" w:cs="Tahoma"/>
                <w:spacing w:val="43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really</w:t>
            </w:r>
            <w:r w:rsidRPr="00D90627">
              <w:rPr>
                <w:rFonts w:ascii="Tahoma" w:eastAsia="Tahoma" w:hAnsi="Tahoma" w:cs="Tahoma"/>
                <w:spacing w:val="4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useful</w:t>
            </w:r>
            <w:r w:rsidRPr="00D90627">
              <w:rPr>
                <w:rFonts w:ascii="Tahoma" w:eastAsia="Tahoma" w:hAnsi="Tahoma" w:cs="Tahoma"/>
                <w:spacing w:val="42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for</w:t>
            </w:r>
          </w:p>
          <w:p w14:paraId="67CB005E" w14:textId="77777777" w:rsidR="002C5DF5" w:rsidRPr="00D90627" w:rsidRDefault="002C5DF5" w:rsidP="00544CFB">
            <w:pPr>
              <w:widowControl w:val="0"/>
              <w:tabs>
                <w:tab w:val="left" w:pos="418"/>
              </w:tabs>
              <w:autoSpaceDE w:val="0"/>
              <w:autoSpaceDN w:val="0"/>
              <w:ind w:left="417" w:right="102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D90627">
              <w:rPr>
                <w:rFonts w:ascii="Tahoma" w:eastAsia="Tahoma" w:hAnsi="Tahoma" w:cs="Tahoma"/>
                <w:sz w:val="22"/>
                <w:szCs w:val="22"/>
              </w:rPr>
              <w:t>learning</w:t>
            </w:r>
            <w:r w:rsidRPr="00D90627">
              <w:rPr>
                <w:rFonts w:ascii="Tahoma" w:eastAsia="Tahoma" w:hAnsi="Tahoma" w:cs="Tahoma"/>
                <w:spacing w:val="-1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on</w:t>
            </w:r>
            <w:r w:rsidRPr="00D90627">
              <w:rPr>
                <w:rFonts w:ascii="Tahoma" w:eastAsia="Tahoma" w:hAnsi="Tahoma" w:cs="Tahoma"/>
                <w:spacing w:val="-5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D90627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D90627">
              <w:rPr>
                <w:rFonts w:ascii="Tahoma" w:eastAsia="Tahoma" w:hAnsi="Tahoma" w:cs="Tahoma"/>
                <w:sz w:val="22"/>
                <w:szCs w:val="22"/>
              </w:rPr>
              <w:t>go</w:t>
            </w:r>
          </w:p>
          <w:p w14:paraId="71D9FEF8" w14:textId="77777777" w:rsidR="002C5DF5" w:rsidRPr="00306F53" w:rsidRDefault="002C5DF5" w:rsidP="00544CFB">
            <w:pPr>
              <w:widowControl w:val="0"/>
              <w:autoSpaceDE w:val="0"/>
              <w:autoSpaceDN w:val="0"/>
              <w:ind w:left="417" w:right="100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2C5DF5" w14:paraId="6441CF60" w14:textId="77777777" w:rsidTr="00544CFB">
        <w:trPr>
          <w:trHeight w:val="7211"/>
        </w:trPr>
        <w:tc>
          <w:tcPr>
            <w:tcW w:w="2461" w:type="dxa"/>
          </w:tcPr>
          <w:p w14:paraId="45E57DCD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1017FBD7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03251CD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41CFD3EC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</w:p>
          <w:p w14:paraId="5D01D59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36"/>
                <w:lang w:val="en-IN"/>
              </w:rPr>
            </w:pP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>Benefits</w:t>
            </w:r>
            <w:r w:rsidRPr="00933D7D">
              <w:rPr>
                <w:rFonts w:ascii="Calibri" w:eastAsia="Calibri" w:hAnsi="Calibri" w:cstheme="minorBidi"/>
                <w:b/>
                <w:color w:val="001F5F"/>
                <w:kern w:val="2"/>
                <w:sz w:val="36"/>
                <w:szCs w:val="36"/>
                <w:lang w:val="en-IN"/>
              </w:rPr>
              <w:tab/>
              <w:t xml:space="preserve">by </w:t>
            </w:r>
            <w:r w:rsidRPr="00933D7D">
              <w:rPr>
                <w:rFonts w:ascii="Calibri" w:eastAsia="Calibri" w:hAnsi="Calibri" w:cstheme="minorBidi"/>
                <w:b/>
                <w:color w:val="001F5F"/>
                <w:spacing w:val="-1"/>
                <w:kern w:val="2"/>
                <w:sz w:val="36"/>
                <w:szCs w:val="36"/>
                <w:lang w:val="en-IN"/>
              </w:rPr>
              <w:t>using App</w:t>
            </w:r>
          </w:p>
          <w:p w14:paraId="2A6BA599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  <w:p w14:paraId="7EBCAAB5" w14:textId="77777777" w:rsidR="002C5DF5" w:rsidRPr="00933D7D" w:rsidRDefault="002C5DF5" w:rsidP="00544CFB">
            <w:pPr>
              <w:spacing w:after="160" w:line="259" w:lineRule="auto"/>
              <w:rPr>
                <w:rFonts w:ascii="Calibri" w:eastAsia="Calibri" w:hAnsi="Calibri"/>
                <w:b/>
                <w:color w:val="001F5F"/>
                <w:kern w:val="2"/>
                <w:sz w:val="36"/>
                <w:szCs w:val="40"/>
                <w:lang w:val="en-IN"/>
              </w:rPr>
            </w:pPr>
          </w:p>
        </w:tc>
        <w:tc>
          <w:tcPr>
            <w:tcW w:w="7050" w:type="dxa"/>
          </w:tcPr>
          <w:p w14:paraId="26EDD093" w14:textId="77777777" w:rsidR="002C5DF5" w:rsidRPr="005216A6" w:rsidRDefault="002C5DF5" w:rsidP="00544CFB">
            <w:pPr>
              <w:widowControl w:val="0"/>
              <w:autoSpaceDE w:val="0"/>
              <w:autoSpaceDN w:val="0"/>
              <w:spacing w:before="11"/>
              <w:ind w:hanging="360"/>
              <w:rPr>
                <w:rFonts w:ascii="Arial" w:eastAsia="Tahoma" w:hAnsi="Tahoma" w:cs="Tahoma"/>
                <w:b/>
                <w:sz w:val="19"/>
                <w:szCs w:val="19"/>
              </w:rPr>
            </w:pPr>
            <w:r>
              <w:rPr>
                <w:rFonts w:ascii="Arial" w:eastAsia="Tahoma" w:hAnsi="Tahoma" w:cs="Tahoma"/>
                <w:b/>
                <w:sz w:val="19"/>
                <w:szCs w:val="19"/>
              </w:rPr>
              <w:t xml:space="preserve">      </w:t>
            </w:r>
          </w:p>
          <w:p w14:paraId="0C6763C2" w14:textId="77777777" w:rsidR="002C5DF5" w:rsidRPr="005216A6" w:rsidRDefault="002C5DF5" w:rsidP="00544CFB">
            <w:pPr>
              <w:widowControl w:val="0"/>
              <w:numPr>
                <w:ilvl w:val="0"/>
                <w:numId w:val="24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Can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carry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books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around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with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ease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and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learn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at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odd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moments</w:t>
            </w:r>
            <w:r w:rsidRPr="005216A6">
              <w:rPr>
                <w:rFonts w:ascii="Tahoma" w:eastAsia="Tahoma" w:hAnsi="Tahoma" w:cs="Tahoma"/>
                <w:spacing w:val="6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like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eating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or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traveling</w:t>
            </w:r>
            <w:r w:rsidRPr="005216A6">
              <w:rPr>
                <w:rFonts w:ascii="Tahoma" w:eastAsia="Tahoma" w:hAnsi="Tahoma" w:cs="Tahoma"/>
                <w:spacing w:val="-6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</w:t>
            </w:r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 bus</w:t>
            </w:r>
            <w:r>
              <w:rPr>
                <w:rFonts w:ascii="Tahoma" w:eastAsia="Tahoma" w:hAnsi="Tahoma" w:cs="Tahoma"/>
                <w:sz w:val="22"/>
                <w:szCs w:val="22"/>
              </w:rPr>
              <w:t>.</w:t>
            </w:r>
          </w:p>
          <w:p w14:paraId="756AC079" w14:textId="77777777" w:rsidR="002C5DF5" w:rsidRPr="005216A6" w:rsidRDefault="002C5DF5" w:rsidP="00544CFB">
            <w:pPr>
              <w:widowControl w:val="0"/>
              <w:numPr>
                <w:ilvl w:val="0"/>
                <w:numId w:val="24"/>
              </w:numPr>
              <w:tabs>
                <w:tab w:val="left" w:pos="418"/>
              </w:tabs>
              <w:autoSpaceDE w:val="0"/>
              <w:autoSpaceDN w:val="0"/>
              <w:spacing w:before="3" w:line="237" w:lineRule="auto"/>
              <w:ind w:right="102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Please</w:t>
            </w:r>
            <w:r w:rsidRPr="005216A6">
              <w:rPr>
                <w:rFonts w:ascii="Tahoma" w:eastAsia="Tahoma" w:hAnsi="Tahoma" w:cs="Tahoma"/>
                <w:spacing w:val="-16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add</w:t>
            </w:r>
            <w:r w:rsidRPr="005216A6">
              <w:rPr>
                <w:rFonts w:ascii="Tahoma" w:eastAsia="Tahoma" w:hAnsi="Tahoma" w:cs="Tahoma"/>
                <w:spacing w:val="-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previous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year</w:t>
            </w:r>
            <w:r w:rsidRPr="005216A6">
              <w:rPr>
                <w:rFonts w:ascii="Tahoma" w:eastAsia="Tahoma" w:hAnsi="Tahoma" w:cs="Tahoma"/>
                <w:spacing w:val="-1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question</w:t>
            </w:r>
            <w:r w:rsidRPr="005216A6">
              <w:rPr>
                <w:rFonts w:ascii="Tahoma" w:eastAsia="Tahoma" w:hAnsi="Tahoma" w:cs="Tahoma"/>
                <w:spacing w:val="-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paper</w:t>
            </w:r>
          </w:p>
          <w:p w14:paraId="1B66C83D" w14:textId="77777777" w:rsidR="002C5DF5" w:rsidRPr="005216A6" w:rsidRDefault="002C5DF5" w:rsidP="00544CFB">
            <w:pPr>
              <w:widowControl w:val="0"/>
              <w:numPr>
                <w:ilvl w:val="0"/>
                <w:numId w:val="24"/>
              </w:numPr>
              <w:tabs>
                <w:tab w:val="left" w:pos="417"/>
                <w:tab w:val="left" w:pos="418"/>
                <w:tab w:val="left" w:pos="1100"/>
                <w:tab w:val="left" w:pos="1182"/>
                <w:tab w:val="left" w:pos="1347"/>
                <w:tab w:val="left" w:pos="1494"/>
                <w:tab w:val="left" w:pos="1699"/>
                <w:tab w:val="left" w:pos="1824"/>
                <w:tab w:val="left" w:pos="1867"/>
              </w:tabs>
              <w:autoSpaceDE w:val="0"/>
              <w:autoSpaceDN w:val="0"/>
              <w:ind w:right="101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search</w:t>
            </w:r>
            <w:r w:rsidRPr="005216A6">
              <w:rPr>
                <w:rFonts w:ascii="Tahoma" w:eastAsia="Tahoma" w:hAnsi="Tahoma" w:cs="Tahoma"/>
                <w:spacing w:val="23"/>
                <w:sz w:val="22"/>
                <w:szCs w:val="22"/>
              </w:rPr>
              <w:t xml:space="preserve"> </w:t>
            </w:r>
            <w:proofErr w:type="gramStart"/>
            <w:r w:rsidRPr="005216A6">
              <w:rPr>
                <w:rFonts w:ascii="Tahoma" w:eastAsia="Tahoma" w:hAnsi="Tahoma" w:cs="Tahoma"/>
                <w:sz w:val="22"/>
                <w:szCs w:val="22"/>
              </w:rPr>
              <w:t>option</w:t>
            </w:r>
            <w:r w:rsidRPr="005216A6">
              <w:rPr>
                <w:rFonts w:ascii="Tahoma" w:eastAsia="Tahoma" w:hAnsi="Tahoma" w:cs="Tahoma"/>
                <w:spacing w:val="26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:</w:t>
            </w:r>
            <w:proofErr w:type="gramEnd"/>
            <w:r w:rsidRPr="005216A6">
              <w:rPr>
                <w:rFonts w:ascii="Tahoma" w:eastAsia="Tahoma" w:hAnsi="Tahoma" w:cs="Tahoma"/>
                <w:sz w:val="22"/>
                <w:szCs w:val="22"/>
              </w:rPr>
              <w:t>-</w:t>
            </w:r>
            <w:r w:rsidRPr="005216A6">
              <w:rPr>
                <w:rFonts w:ascii="Tahoma" w:eastAsia="Tahoma" w:hAnsi="Tahoma" w:cs="Tahoma"/>
                <w:spacing w:val="2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so</w:t>
            </w:r>
            <w:r w:rsidRPr="005216A6">
              <w:rPr>
                <w:rFonts w:ascii="Tahoma" w:eastAsia="Tahoma" w:hAnsi="Tahoma" w:cs="Tahoma"/>
                <w:spacing w:val="-5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that</w:t>
            </w:r>
            <w:r w:rsidRPr="005216A6">
              <w:rPr>
                <w:rFonts w:ascii="Tahoma" w:eastAsia="Tahoma" w:hAnsi="Tahoma" w:cs="Tahoma"/>
                <w:spacing w:val="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</w:t>
            </w:r>
            <w:r w:rsidRPr="005216A6">
              <w:rPr>
                <w:rFonts w:ascii="Tahoma" w:eastAsia="Tahoma" w:hAnsi="Tahoma" w:cs="Tahoma"/>
                <w:spacing w:val="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word</w:t>
            </w:r>
            <w:r w:rsidRPr="005216A6">
              <w:rPr>
                <w:rFonts w:ascii="Tahoma" w:eastAsia="Tahoma" w:hAnsi="Tahoma" w:cs="Tahoma"/>
                <w:spacing w:val="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can</w:t>
            </w:r>
            <w:r w:rsidRPr="005216A6">
              <w:rPr>
                <w:rFonts w:ascii="Tahoma" w:eastAsia="Tahoma" w:hAnsi="Tahoma" w:cs="Tahoma"/>
                <w:spacing w:val="16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 xml:space="preserve">be </w:t>
            </w:r>
            <w:r w:rsidRPr="005216A6">
              <w:rPr>
                <w:rFonts w:ascii="Tahoma" w:eastAsia="Tahoma" w:hAnsi="Tahoma" w:cs="Tahoma"/>
                <w:spacing w:val="-5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found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without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 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wasting</w:t>
            </w:r>
            <w:r w:rsidRPr="005216A6">
              <w:rPr>
                <w:rFonts w:ascii="Tahoma" w:eastAsia="Tahoma" w:hAnsi="Tahoma" w:cs="Tahoma"/>
                <w:spacing w:val="2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much</w:t>
            </w:r>
            <w:r w:rsidRPr="005216A6">
              <w:rPr>
                <w:rFonts w:ascii="Tahoma" w:eastAsia="Tahoma" w:hAnsi="Tahoma" w:cs="Tahoma"/>
                <w:spacing w:val="2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 xml:space="preserve">time 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</w:t>
            </w:r>
            <w:r w:rsidRPr="005216A6">
              <w:rPr>
                <w:rFonts w:ascii="Tahoma" w:eastAsia="Tahoma" w:hAnsi="Tahoma" w:cs="Tahoma"/>
                <w:spacing w:val="2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scrolling</w:t>
            </w:r>
            <w:r w:rsidRPr="005216A6">
              <w:rPr>
                <w:rFonts w:ascii="Tahoma" w:eastAsia="Tahoma" w:hAnsi="Tahoma" w:cs="Tahoma"/>
                <w:spacing w:val="2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pacing w:val="2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pgs. staying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 xml:space="preserve">on the 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same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pg.:-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while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switching</w:t>
            </w:r>
            <w:r w:rsidRPr="005216A6">
              <w:rPr>
                <w:rFonts w:ascii="Tahoma" w:eastAsia="Tahoma" w:hAnsi="Tahoma" w:cs="Tahoma"/>
                <w:spacing w:val="2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b/w</w:t>
            </w:r>
            <w:r w:rsidRPr="005216A6">
              <w:rPr>
                <w:rFonts w:ascii="Tahoma" w:eastAsia="Tahoma" w:hAnsi="Tahoma" w:cs="Tahoma"/>
                <w:spacing w:val="1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scroll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mode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and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turn-the-page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mode</w:t>
            </w:r>
            <w:r w:rsidRPr="005216A6">
              <w:rPr>
                <w:rFonts w:ascii="Tahoma" w:eastAsia="Tahoma" w:hAnsi="Tahoma" w:cs="Tahoma"/>
                <w:spacing w:val="2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pacing w:val="2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chapter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starts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from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the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beginning</w:t>
            </w:r>
            <w:r w:rsidRPr="005216A6">
              <w:rPr>
                <w:rFonts w:ascii="Tahoma" w:eastAsia="Tahoma" w:hAnsi="Tahoma" w:cs="Tahoma"/>
                <w:spacing w:val="4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which</w:t>
            </w:r>
            <w:r w:rsidRPr="005216A6">
              <w:rPr>
                <w:rFonts w:ascii="Tahoma" w:eastAsia="Tahoma" w:hAnsi="Tahoma" w:cs="Tahoma"/>
                <w:spacing w:val="4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is</w:t>
            </w:r>
            <w:r w:rsidRPr="005216A6">
              <w:rPr>
                <w:rFonts w:ascii="Tahoma" w:eastAsia="Tahoma" w:hAnsi="Tahoma" w:cs="Tahoma"/>
                <w:spacing w:val="-5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inconvenient</w:t>
            </w:r>
          </w:p>
          <w:p w14:paraId="511C7D63" w14:textId="77777777" w:rsidR="002C5DF5" w:rsidRPr="005216A6" w:rsidRDefault="002C5DF5" w:rsidP="00544CFB">
            <w:pPr>
              <w:widowControl w:val="0"/>
              <w:numPr>
                <w:ilvl w:val="0"/>
                <w:numId w:val="24"/>
              </w:numPr>
              <w:tabs>
                <w:tab w:val="left" w:pos="418"/>
              </w:tabs>
              <w:autoSpaceDE w:val="0"/>
              <w:autoSpaceDN w:val="0"/>
              <w:spacing w:before="1"/>
              <w:ind w:right="101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sticky</w:t>
            </w:r>
            <w:r w:rsidRPr="005216A6">
              <w:rPr>
                <w:rFonts w:ascii="Tahoma" w:eastAsia="Tahoma" w:hAnsi="Tahoma" w:cs="Tahoma"/>
                <w:spacing w:val="-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note</w:t>
            </w:r>
            <w:r w:rsidRPr="005216A6">
              <w:rPr>
                <w:rFonts w:ascii="Tahoma" w:eastAsia="Tahoma" w:hAnsi="Tahoma" w:cs="Tahoma"/>
                <w:spacing w:val="-12"/>
                <w:sz w:val="22"/>
                <w:szCs w:val="22"/>
              </w:rPr>
              <w:t xml:space="preserve"> </w:t>
            </w:r>
            <w:proofErr w:type="gramStart"/>
            <w:r w:rsidRPr="005216A6">
              <w:rPr>
                <w:rFonts w:ascii="Tahoma" w:eastAsia="Tahoma" w:hAnsi="Tahoma" w:cs="Tahoma"/>
                <w:sz w:val="22"/>
                <w:szCs w:val="22"/>
              </w:rPr>
              <w:t>option</w:t>
            </w:r>
            <w:r w:rsidRPr="005216A6">
              <w:rPr>
                <w:rFonts w:ascii="Tahoma" w:eastAsia="Tahoma" w:hAnsi="Tahoma" w:cs="Tahoma"/>
                <w:spacing w:val="-1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:</w:t>
            </w:r>
            <w:proofErr w:type="gramEnd"/>
            <w:r w:rsidRPr="005216A6">
              <w:rPr>
                <w:rFonts w:ascii="Tahoma" w:eastAsia="Tahoma" w:hAnsi="Tahoma" w:cs="Tahoma"/>
                <w:sz w:val="22"/>
                <w:szCs w:val="22"/>
              </w:rPr>
              <w:t>-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include this one as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well as color option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too so that a line or</w:t>
            </w:r>
            <w:r w:rsidRPr="005216A6">
              <w:rPr>
                <w:rFonts w:ascii="Tahoma" w:eastAsia="Tahoma" w:hAnsi="Tahoma" w:cs="Tahoma"/>
                <w:spacing w:val="-6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imp word could be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made</w:t>
            </w:r>
            <w:r w:rsidRPr="005216A6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as</w:t>
            </w:r>
            <w:r w:rsidRPr="005216A6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important</w:t>
            </w:r>
          </w:p>
          <w:p w14:paraId="4D0325C4" w14:textId="77777777" w:rsidR="002C5DF5" w:rsidRPr="005216A6" w:rsidRDefault="002C5DF5" w:rsidP="00544CFB">
            <w:pPr>
              <w:widowControl w:val="0"/>
              <w:autoSpaceDE w:val="0"/>
              <w:autoSpaceDN w:val="0"/>
              <w:ind w:left="417" w:right="100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Please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provide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support for moving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app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data</w:t>
            </w:r>
            <w:r w:rsidRPr="005216A6">
              <w:rPr>
                <w:rFonts w:ascii="Tahoma" w:eastAsia="Tahoma" w:hAnsi="Tahoma" w:cs="Tahoma"/>
                <w:spacing w:val="6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to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external</w:t>
            </w:r>
            <w:r w:rsidRPr="005216A6">
              <w:rPr>
                <w:rFonts w:ascii="Tahoma" w:eastAsia="Tahoma" w:hAnsi="Tahoma" w:cs="Tahoma"/>
                <w:spacing w:val="47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storage instead</w:t>
            </w:r>
            <w:r w:rsidRPr="005216A6">
              <w:rPr>
                <w:rFonts w:ascii="Tahoma" w:eastAsia="Tahoma" w:hAnsi="Tahoma" w:cs="Tahoma"/>
                <w:spacing w:val="1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of</w:t>
            </w:r>
            <w:r w:rsidRPr="005216A6">
              <w:rPr>
                <w:rFonts w:ascii="Tahoma" w:eastAsia="Tahoma" w:hAnsi="Tahoma" w:cs="Tahoma"/>
                <w:spacing w:val="9"/>
                <w:sz w:val="22"/>
                <w:szCs w:val="22"/>
              </w:rPr>
              <w:t xml:space="preserve"> </w:t>
            </w:r>
            <w:proofErr w:type="gramStart"/>
            <w:r w:rsidRPr="005216A6">
              <w:rPr>
                <w:rFonts w:ascii="Tahoma" w:eastAsia="Tahoma" w:hAnsi="Tahoma" w:cs="Tahoma"/>
                <w:sz w:val="22"/>
                <w:szCs w:val="22"/>
              </w:rPr>
              <w:t xml:space="preserve">moving 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app</w:t>
            </w:r>
            <w:proofErr w:type="gramEnd"/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only.</w:t>
            </w:r>
          </w:p>
          <w:p w14:paraId="0CCCB223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autoSpaceDE w:val="0"/>
              <w:autoSpaceDN w:val="0"/>
              <w:spacing w:line="242" w:lineRule="exact"/>
              <w:ind w:hanging="361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Provide bookmarking,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highlighting</w:t>
            </w:r>
            <w:r w:rsidRPr="005216A6">
              <w:rPr>
                <w:rFonts w:ascii="Tahoma" w:eastAsia="Tahoma" w:hAnsi="Tahoma" w:cs="Tahoma"/>
                <w:spacing w:val="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etc.</w:t>
            </w:r>
            <w:r w:rsidRPr="005216A6">
              <w:rPr>
                <w:rFonts w:ascii="Tahoma" w:eastAsia="Tahoma" w:hAnsi="Tahoma" w:cs="Tahoma"/>
                <w:spacing w:val="1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Scroll Mode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also in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page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 xml:space="preserve"> turn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mode,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reading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is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not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that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user-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friendly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but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 xml:space="preserve"> in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horizontal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scroll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down</w:t>
            </w:r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mode</w:t>
            </w:r>
          </w:p>
          <w:p w14:paraId="23DAABB4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8"/>
              </w:tabs>
              <w:autoSpaceDE w:val="0"/>
              <w:autoSpaceDN w:val="0"/>
              <w:ind w:right="103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useful to study and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bookmark and take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notes.</w:t>
            </w:r>
          </w:p>
          <w:p w14:paraId="16F9DAB4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8"/>
              </w:tabs>
              <w:autoSpaceDE w:val="0"/>
              <w:autoSpaceDN w:val="0"/>
              <w:ind w:right="102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request inclusion of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Fine</w:t>
            </w:r>
            <w:r w:rsidRPr="005216A6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Art</w:t>
            </w:r>
            <w:r w:rsidRPr="005216A6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subject</w:t>
            </w:r>
            <w:r w:rsidRPr="005216A6">
              <w:rPr>
                <w:rFonts w:ascii="Tahoma" w:eastAsia="Tahoma" w:hAnsi="Tahoma" w:cs="Tahoma"/>
                <w:spacing w:val="-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too</w:t>
            </w:r>
          </w:p>
          <w:p w14:paraId="0A47FBB8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8"/>
              </w:tabs>
              <w:autoSpaceDE w:val="0"/>
              <w:autoSpaceDN w:val="0"/>
              <w:ind w:right="100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better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Fullscreen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 xml:space="preserve">support (I </w:t>
            </w:r>
            <w:proofErr w:type="gramStart"/>
            <w:r w:rsidRPr="005216A6">
              <w:rPr>
                <w:rFonts w:ascii="Tahoma" w:eastAsia="Tahoma" w:hAnsi="Tahoma" w:cs="Tahoma"/>
                <w:sz w:val="22"/>
                <w:szCs w:val="22"/>
              </w:rPr>
              <w:t>have to</w:t>
            </w:r>
            <w:proofErr w:type="gramEnd"/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use</w:t>
            </w:r>
            <w:r w:rsidRPr="005216A6">
              <w:rPr>
                <w:rFonts w:ascii="Tahoma" w:eastAsia="Tahoma" w:hAnsi="Tahoma" w:cs="Tahoma"/>
                <w:spacing w:val="-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an</w:t>
            </w:r>
            <w:r w:rsidRPr="005216A6">
              <w:rPr>
                <w:rFonts w:ascii="Tahoma" w:eastAsia="Tahoma" w:hAnsi="Tahoma" w:cs="Tahoma"/>
                <w:spacing w:val="-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extra</w:t>
            </w:r>
            <w:r w:rsidRPr="005216A6">
              <w:rPr>
                <w:rFonts w:ascii="Tahoma" w:eastAsia="Tahoma" w:hAnsi="Tahoma" w:cs="Tahoma"/>
                <w:spacing w:val="-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app</w:t>
            </w:r>
            <w:r w:rsidRPr="005216A6">
              <w:rPr>
                <w:rFonts w:ascii="Tahoma" w:eastAsia="Tahoma" w:hAnsi="Tahoma" w:cs="Tahoma"/>
                <w:spacing w:val="-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for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that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and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still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one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bar</w:t>
            </w:r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remains)</w:t>
            </w:r>
          </w:p>
          <w:p w14:paraId="06906A89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7"/>
                <w:tab w:val="left" w:pos="418"/>
              </w:tabs>
              <w:autoSpaceDE w:val="0"/>
              <w:autoSpaceDN w:val="0"/>
              <w:ind w:right="102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single</w:t>
            </w:r>
            <w:r w:rsidRPr="005216A6">
              <w:rPr>
                <w:rFonts w:ascii="Tahoma" w:eastAsia="Tahoma" w:hAnsi="Tahoma" w:cs="Tahoma"/>
                <w:spacing w:val="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</w:t>
            </w:r>
            <w:r w:rsidRPr="005216A6">
              <w:rPr>
                <w:rFonts w:ascii="Tahoma" w:eastAsia="Tahoma" w:hAnsi="Tahoma" w:cs="Tahoma"/>
                <w:spacing w:val="1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instead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of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one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for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each</w:t>
            </w:r>
            <w:r w:rsidRPr="005216A6">
              <w:rPr>
                <w:rFonts w:ascii="Tahoma" w:eastAsia="Tahoma" w:hAnsi="Tahoma" w:cs="Tahoma"/>
                <w:spacing w:val="37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chapter</w:t>
            </w:r>
            <w:r w:rsidRPr="005216A6">
              <w:rPr>
                <w:rFonts w:ascii="Tahoma" w:eastAsia="Tahoma" w:hAnsi="Tahoma" w:cs="Tahoma"/>
                <w:spacing w:val="38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and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proofErr w:type="spellStart"/>
            <w:r w:rsidRPr="005216A6">
              <w:rPr>
                <w:rFonts w:ascii="Tahoma" w:eastAsia="Tahoma" w:hAnsi="Tahoma" w:cs="Tahoma"/>
                <w:sz w:val="22"/>
                <w:szCs w:val="22"/>
              </w:rPr>
              <w:t>language+class</w:t>
            </w:r>
            <w:proofErr w:type="spellEnd"/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auto-selection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when</w:t>
            </w:r>
            <w:r w:rsidRPr="005216A6">
              <w:rPr>
                <w:rFonts w:ascii="Tahoma" w:eastAsia="Tahoma" w:hAnsi="Tahoma" w:cs="Tahoma"/>
                <w:spacing w:val="-1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pacing w:val="-1"/>
                <w:sz w:val="22"/>
                <w:szCs w:val="22"/>
              </w:rPr>
              <w:t>loading</w:t>
            </w:r>
            <w:r w:rsidRPr="005216A6">
              <w:rPr>
                <w:rFonts w:ascii="Tahoma" w:eastAsia="Tahoma" w:hAnsi="Tahoma" w:cs="Tahoma"/>
                <w:spacing w:val="-12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books</w:t>
            </w:r>
            <w:r w:rsidRPr="005216A6">
              <w:rPr>
                <w:rFonts w:ascii="Tahoma" w:eastAsia="Tahoma" w:hAnsi="Tahoma" w:cs="Tahoma"/>
                <w:spacing w:val="-59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instead</w:t>
            </w:r>
            <w:r w:rsidRPr="005216A6">
              <w:rPr>
                <w:rFonts w:ascii="Tahoma" w:eastAsia="Tahoma" w:hAnsi="Tahoma" w:cs="Tahoma"/>
                <w:spacing w:val="1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of</w:t>
            </w:r>
            <w:r w:rsidRPr="005216A6">
              <w:rPr>
                <w:rFonts w:ascii="Tahoma" w:eastAsia="Tahoma" w:hAnsi="Tahoma" w:cs="Tahoma"/>
                <w:spacing w:val="13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selecting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every time.</w:t>
            </w:r>
          </w:p>
          <w:p w14:paraId="6D53AF15" w14:textId="77777777" w:rsidR="002C5DF5" w:rsidRPr="005216A6" w:rsidRDefault="002C5DF5" w:rsidP="00544CFB">
            <w:pPr>
              <w:widowControl w:val="0"/>
              <w:numPr>
                <w:ilvl w:val="0"/>
                <w:numId w:val="25"/>
              </w:numPr>
              <w:tabs>
                <w:tab w:val="left" w:pos="417"/>
                <w:tab w:val="left" w:pos="418"/>
                <w:tab w:val="left" w:pos="1179"/>
                <w:tab w:val="left" w:pos="1680"/>
                <w:tab w:val="left" w:pos="1974"/>
              </w:tabs>
              <w:autoSpaceDE w:val="0"/>
              <w:autoSpaceDN w:val="0"/>
              <w:ind w:right="100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>please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  <w:t>see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>when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installing</w:t>
            </w:r>
            <w:r w:rsidRPr="005216A6">
              <w:rPr>
                <w:rFonts w:ascii="Tahoma" w:eastAsia="Tahoma" w:hAnsi="Tahoma" w:cs="Tahoma"/>
                <w:spacing w:val="46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pacing w:val="47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app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for</w:t>
            </w:r>
            <w:r w:rsidRPr="005216A6">
              <w:rPr>
                <w:rFonts w:ascii="Tahoma" w:eastAsia="Tahoma" w:hAnsi="Tahoma" w:cs="Tahoma"/>
                <w:spacing w:val="17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first</w:t>
            </w:r>
            <w:r w:rsidRPr="005216A6">
              <w:rPr>
                <w:rFonts w:ascii="Tahoma" w:eastAsia="Tahoma" w:hAnsi="Tahoma" w:cs="Tahoma"/>
                <w:spacing w:val="15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time,</w:t>
            </w:r>
            <w:r w:rsidRPr="005216A6">
              <w:rPr>
                <w:rFonts w:ascii="Tahoma" w:eastAsia="Tahoma" w:hAnsi="Tahoma" w:cs="Tahoma"/>
                <w:spacing w:val="14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the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books</w:t>
            </w:r>
            <w:r w:rsidRPr="005216A6">
              <w:rPr>
                <w:rFonts w:ascii="Tahoma" w:eastAsia="Tahoma" w:hAnsi="Tahoma" w:cs="Tahoma"/>
                <w:spacing w:val="42"/>
                <w:sz w:val="22"/>
                <w:szCs w:val="22"/>
              </w:rPr>
              <w:t xml:space="preserve"> </w:t>
            </w:r>
            <w:proofErr w:type="gramStart"/>
            <w:r w:rsidRPr="005216A6">
              <w:rPr>
                <w:rFonts w:ascii="Tahoma" w:eastAsia="Tahoma" w:hAnsi="Tahoma" w:cs="Tahoma"/>
                <w:sz w:val="22"/>
                <w:szCs w:val="22"/>
              </w:rPr>
              <w:t>don't</w:t>
            </w:r>
            <w:proofErr w:type="gramEnd"/>
            <w:r w:rsidRPr="005216A6">
              <w:rPr>
                <w:rFonts w:ascii="Tahoma" w:eastAsia="Tahoma" w:hAnsi="Tahoma" w:cs="Tahoma"/>
                <w:spacing w:val="4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open</w:t>
            </w:r>
            <w:r w:rsidRPr="005216A6">
              <w:rPr>
                <w:rFonts w:ascii="Tahoma" w:eastAsia="Tahoma" w:hAnsi="Tahoma" w:cs="Tahoma"/>
                <w:spacing w:val="-60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whether</w:t>
            </w:r>
            <w:r w:rsidRPr="005216A6">
              <w:rPr>
                <w:rFonts w:ascii="Tahoma" w:eastAsia="Tahoma" w:hAnsi="Tahoma" w:cs="Tahoma"/>
                <w:spacing w:val="1"/>
                <w:sz w:val="22"/>
                <w:szCs w:val="22"/>
              </w:rPr>
              <w:t xml:space="preserve"> 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>downloaded</w:t>
            </w:r>
            <w:r w:rsidRPr="005216A6">
              <w:rPr>
                <w:rFonts w:ascii="Tahoma" w:eastAsia="Tahoma" w:hAnsi="Tahoma" w:cs="Tahoma"/>
                <w:sz w:val="22"/>
                <w:szCs w:val="22"/>
              </w:rPr>
              <w:tab/>
            </w:r>
            <w:r w:rsidRPr="005216A6">
              <w:rPr>
                <w:rFonts w:ascii="Tahoma" w:eastAsia="Tahoma" w:hAnsi="Tahoma" w:cs="Tahoma"/>
                <w:spacing w:val="-2"/>
                <w:sz w:val="22"/>
                <w:szCs w:val="22"/>
              </w:rPr>
              <w:t>or</w:t>
            </w:r>
          </w:p>
          <w:p w14:paraId="3E70A400" w14:textId="77777777" w:rsidR="002C5DF5" w:rsidRPr="005216A6" w:rsidRDefault="002C5DF5" w:rsidP="00544CFB">
            <w:pPr>
              <w:widowControl w:val="0"/>
              <w:autoSpaceDE w:val="0"/>
              <w:autoSpaceDN w:val="0"/>
              <w:ind w:left="417" w:right="100"/>
              <w:rPr>
                <w:rFonts w:ascii="Tahoma" w:eastAsia="Tahoma" w:hAnsi="Tahoma" w:cs="Tahoma"/>
                <w:sz w:val="22"/>
                <w:szCs w:val="22"/>
              </w:rPr>
            </w:pPr>
            <w:r w:rsidRPr="005216A6">
              <w:rPr>
                <w:rFonts w:ascii="Tahoma" w:eastAsia="Tahoma" w:hAnsi="Tahoma" w:cs="Tahoma"/>
                <w:sz w:val="22"/>
                <w:szCs w:val="22"/>
              </w:rPr>
              <w:t xml:space="preserve">      copied, the app</w:t>
            </w:r>
          </w:p>
          <w:p w14:paraId="02507915" w14:textId="77777777" w:rsidR="002C5DF5" w:rsidRPr="00EF79FB" w:rsidRDefault="002C5DF5" w:rsidP="00544CFB">
            <w:pPr>
              <w:widowControl w:val="0"/>
              <w:autoSpaceDE w:val="0"/>
              <w:autoSpaceDN w:val="0"/>
              <w:spacing w:before="11"/>
              <w:ind w:hanging="360"/>
              <w:rPr>
                <w:rFonts w:ascii="Arial" w:eastAsia="Tahoma" w:hAnsi="Tahoma" w:cs="Tahoma"/>
                <w:b/>
                <w:sz w:val="19"/>
                <w:szCs w:val="19"/>
              </w:rPr>
            </w:pPr>
          </w:p>
        </w:tc>
      </w:tr>
    </w:tbl>
    <w:p w14:paraId="4BBD9149" w14:textId="77777777" w:rsidR="00DD5546" w:rsidRDefault="00DD5546"/>
    <w:sectPr w:rsidR="00DD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EC3C5"/>
    <w:multiLevelType w:val="multilevel"/>
    <w:tmpl w:val="825EC3C5"/>
    <w:lvl w:ilvl="0">
      <w:numFmt w:val="bullet"/>
      <w:lvlText w:val=""/>
      <w:lvlJc w:val="left"/>
      <w:pPr>
        <w:ind w:left="20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3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845B5372"/>
    <w:multiLevelType w:val="multilevel"/>
    <w:tmpl w:val="845B5372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87B75F0A"/>
    <w:multiLevelType w:val="multilevel"/>
    <w:tmpl w:val="87B75F0A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883B3669"/>
    <w:multiLevelType w:val="multilevel"/>
    <w:tmpl w:val="883B3669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8CAEB125"/>
    <w:multiLevelType w:val="multilevel"/>
    <w:tmpl w:val="8CAEB125"/>
    <w:lvl w:ilvl="0">
      <w:numFmt w:val="bullet"/>
      <w:lvlText w:val=""/>
      <w:lvlJc w:val="left"/>
      <w:pPr>
        <w:ind w:left="4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91995D4F"/>
    <w:multiLevelType w:val="multilevel"/>
    <w:tmpl w:val="91995D4F"/>
    <w:lvl w:ilvl="0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91B69C97"/>
    <w:multiLevelType w:val="multilevel"/>
    <w:tmpl w:val="91B69C97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9239341B"/>
    <w:multiLevelType w:val="multilevel"/>
    <w:tmpl w:val="9239341B"/>
    <w:lvl w:ilvl="0">
      <w:numFmt w:val="bullet"/>
      <w:lvlText w:val=""/>
      <w:lvlJc w:val="left"/>
      <w:pPr>
        <w:ind w:left="37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9288B902"/>
    <w:multiLevelType w:val="multilevel"/>
    <w:tmpl w:val="9288B902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9377BC45"/>
    <w:multiLevelType w:val="multilevel"/>
    <w:tmpl w:val="9377BC45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98CD717A"/>
    <w:multiLevelType w:val="multilevel"/>
    <w:tmpl w:val="98CD717A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9C11E984"/>
    <w:multiLevelType w:val="multilevel"/>
    <w:tmpl w:val="9C11E984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9D5D7490"/>
    <w:multiLevelType w:val="multilevel"/>
    <w:tmpl w:val="9D5D7490"/>
    <w:lvl w:ilvl="0">
      <w:numFmt w:val="bullet"/>
      <w:lvlText w:val=""/>
      <w:lvlJc w:val="left"/>
      <w:pPr>
        <w:ind w:left="56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9D7EB8E6"/>
    <w:multiLevelType w:val="multilevel"/>
    <w:tmpl w:val="9D7EB8E6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9DFC6F65"/>
    <w:multiLevelType w:val="multilevel"/>
    <w:tmpl w:val="9DFC6F65"/>
    <w:lvl w:ilvl="0">
      <w:numFmt w:val="bullet"/>
      <w:lvlText w:val=""/>
      <w:lvlJc w:val="left"/>
      <w:pPr>
        <w:ind w:left="42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A0F05207"/>
    <w:multiLevelType w:val="multilevel"/>
    <w:tmpl w:val="A0F05207"/>
    <w:lvl w:ilvl="0">
      <w:numFmt w:val="bullet"/>
      <w:lvlText w:val=""/>
      <w:lvlJc w:val="left"/>
      <w:pPr>
        <w:ind w:left="4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A97D620A"/>
    <w:multiLevelType w:val="multilevel"/>
    <w:tmpl w:val="A97D620A"/>
    <w:lvl w:ilvl="0">
      <w:numFmt w:val="bullet"/>
      <w:lvlText w:val=""/>
      <w:lvlJc w:val="left"/>
      <w:pPr>
        <w:ind w:left="5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A9AC3AA7"/>
    <w:multiLevelType w:val="multilevel"/>
    <w:tmpl w:val="A9AC3AA7"/>
    <w:lvl w:ilvl="0">
      <w:numFmt w:val="bullet"/>
      <w:lvlText w:val=""/>
      <w:lvlJc w:val="left"/>
      <w:pPr>
        <w:ind w:left="563" w:hanging="42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4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AAF3F3FA"/>
    <w:multiLevelType w:val="multilevel"/>
    <w:tmpl w:val="AAF3F3FA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"/>
      <w:lvlJc w:val="left"/>
      <w:pPr>
        <w:ind w:left="275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2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2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B0ED9BEA"/>
    <w:multiLevelType w:val="multilevel"/>
    <w:tmpl w:val="B0ED9BEA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B0F1ACD9"/>
    <w:multiLevelType w:val="multilevel"/>
    <w:tmpl w:val="B0F1ACD9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B1CC6FF1"/>
    <w:multiLevelType w:val="multilevel"/>
    <w:tmpl w:val="B1CC6FF1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B4E02BC3"/>
    <w:multiLevelType w:val="multilevel"/>
    <w:tmpl w:val="B4E02BC3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B53F3350"/>
    <w:multiLevelType w:val="multilevel"/>
    <w:tmpl w:val="B53F3350"/>
    <w:lvl w:ilvl="0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B5E306ED"/>
    <w:multiLevelType w:val="multilevel"/>
    <w:tmpl w:val="B5E306ED"/>
    <w:lvl w:ilvl="0">
      <w:numFmt w:val="bullet"/>
      <w:lvlText w:val=""/>
      <w:lvlJc w:val="left"/>
      <w:pPr>
        <w:ind w:left="42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B88D21A8"/>
    <w:multiLevelType w:val="multilevel"/>
    <w:tmpl w:val="B88D21A8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B8CEF35B"/>
    <w:multiLevelType w:val="multilevel"/>
    <w:tmpl w:val="B8CEF35B"/>
    <w:lvl w:ilvl="0">
      <w:numFmt w:val="bullet"/>
      <w:lvlText w:val=""/>
      <w:lvlJc w:val="left"/>
      <w:pPr>
        <w:ind w:left="4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BB64CFA9"/>
    <w:multiLevelType w:val="multilevel"/>
    <w:tmpl w:val="BB64CFA9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BCECA0B4"/>
    <w:multiLevelType w:val="multilevel"/>
    <w:tmpl w:val="BCECA0B4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BF205925"/>
    <w:multiLevelType w:val="multilevel"/>
    <w:tmpl w:val="BF205925"/>
    <w:lvl w:ilvl="0">
      <w:numFmt w:val="bullet"/>
      <w:lvlText w:val=""/>
      <w:lvlJc w:val="left"/>
      <w:pPr>
        <w:ind w:left="42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C0915F4F"/>
    <w:multiLevelType w:val="multilevel"/>
    <w:tmpl w:val="C0915F4F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C90D1B09"/>
    <w:multiLevelType w:val="multilevel"/>
    <w:tmpl w:val="C90D1B09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C9412743"/>
    <w:multiLevelType w:val="multilevel"/>
    <w:tmpl w:val="C9412743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lang w:val="en-US" w:eastAsia="en-US" w:bidi="ar-SA"/>
      </w:rPr>
    </w:lvl>
  </w:abstractNum>
  <w:abstractNum w:abstractNumId="34" w15:restartNumberingAfterBreak="0">
    <w:nsid w:val="D7F9FE59"/>
    <w:multiLevelType w:val="multilevel"/>
    <w:tmpl w:val="D7F9FE59"/>
    <w:lvl w:ilvl="0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DAD3A854"/>
    <w:multiLevelType w:val="multilevel"/>
    <w:tmpl w:val="DAD3A854"/>
    <w:lvl w:ilvl="0">
      <w:numFmt w:val="bullet"/>
      <w:lvlText w:val=""/>
      <w:lvlJc w:val="left"/>
      <w:pPr>
        <w:ind w:left="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DAE62134"/>
    <w:multiLevelType w:val="multilevel"/>
    <w:tmpl w:val="DAE62134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DCBA6B53"/>
    <w:multiLevelType w:val="multilevel"/>
    <w:tmpl w:val="DCBA6B53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E0294EC7"/>
    <w:multiLevelType w:val="multilevel"/>
    <w:tmpl w:val="E0294EC7"/>
    <w:lvl w:ilvl="0">
      <w:numFmt w:val="bullet"/>
      <w:lvlText w:val=""/>
      <w:lvlJc w:val="left"/>
      <w:pPr>
        <w:ind w:left="277" w:hanging="161"/>
      </w:pPr>
      <w:rPr>
        <w:rFonts w:ascii="Wingdings" w:eastAsia="Wingdings" w:hAnsi="Wingdings" w:cs="Wingdings" w:hint="default"/>
        <w:spacing w:val="2"/>
        <w:w w:val="99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441" w:hanging="1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603" w:hanging="1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64" w:hanging="1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26" w:hanging="1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88" w:hanging="1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49" w:hanging="1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11" w:hanging="1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72" w:hanging="161"/>
      </w:pPr>
      <w:rPr>
        <w:rFonts w:hint="default"/>
        <w:lang w:val="en-US" w:eastAsia="en-US" w:bidi="ar-SA"/>
      </w:rPr>
    </w:lvl>
  </w:abstractNum>
  <w:abstractNum w:abstractNumId="39" w15:restartNumberingAfterBreak="0">
    <w:nsid w:val="E093A4B0"/>
    <w:multiLevelType w:val="multilevel"/>
    <w:tmpl w:val="E093A4B0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E43A772E"/>
    <w:multiLevelType w:val="multilevel"/>
    <w:tmpl w:val="E43A772E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E52D9448"/>
    <w:multiLevelType w:val="multilevel"/>
    <w:tmpl w:val="E52D9448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E7B27C5B"/>
    <w:multiLevelType w:val="multilevel"/>
    <w:tmpl w:val="E7B27C5B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EA28CC15"/>
    <w:multiLevelType w:val="multilevel"/>
    <w:tmpl w:val="EA28CC15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F0E89278"/>
    <w:multiLevelType w:val="multilevel"/>
    <w:tmpl w:val="F0E89278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F1FCDEFA"/>
    <w:multiLevelType w:val="multilevel"/>
    <w:tmpl w:val="F1FCDEFA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F237ACA1"/>
    <w:multiLevelType w:val="multilevel"/>
    <w:tmpl w:val="F237ACA1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F2A81E1A"/>
    <w:multiLevelType w:val="multilevel"/>
    <w:tmpl w:val="F2A81E1A"/>
    <w:lvl w:ilvl="0">
      <w:numFmt w:val="bullet"/>
      <w:lvlText w:val=""/>
      <w:lvlJc w:val="left"/>
      <w:pPr>
        <w:ind w:left="5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F3A33954"/>
    <w:multiLevelType w:val="multilevel"/>
    <w:tmpl w:val="F3A33954"/>
    <w:lvl w:ilvl="0">
      <w:numFmt w:val="bullet"/>
      <w:lvlText w:val=""/>
      <w:lvlJc w:val="left"/>
      <w:pPr>
        <w:ind w:left="421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F46CCC20"/>
    <w:multiLevelType w:val="multilevel"/>
    <w:tmpl w:val="F46CCC20"/>
    <w:lvl w:ilvl="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F4A942FE"/>
    <w:multiLevelType w:val="multilevel"/>
    <w:tmpl w:val="F4A942FE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F585BF25"/>
    <w:multiLevelType w:val="multilevel"/>
    <w:tmpl w:val="F585BF25"/>
    <w:lvl w:ilvl="0">
      <w:numFmt w:val="bullet"/>
      <w:lvlText w:val=""/>
      <w:lvlJc w:val="left"/>
      <w:pPr>
        <w:ind w:left="5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F689643B"/>
    <w:multiLevelType w:val="multilevel"/>
    <w:tmpl w:val="F689643B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F7735DC9"/>
    <w:multiLevelType w:val="multilevel"/>
    <w:tmpl w:val="F7735DC9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FEC2EA36"/>
    <w:multiLevelType w:val="multilevel"/>
    <w:tmpl w:val="FEC2EA36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41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lang w:val="en-US" w:eastAsia="en-US" w:bidi="ar-SA"/>
      </w:rPr>
    </w:lvl>
  </w:abstractNum>
  <w:abstractNum w:abstractNumId="56" w15:restartNumberingAfterBreak="0">
    <w:nsid w:val="01836A6D"/>
    <w:multiLevelType w:val="multilevel"/>
    <w:tmpl w:val="01836A6D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01D7E1C7"/>
    <w:multiLevelType w:val="multilevel"/>
    <w:tmpl w:val="01D7E1C7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021636FA"/>
    <w:multiLevelType w:val="hybridMultilevel"/>
    <w:tmpl w:val="897CBF18"/>
    <w:lvl w:ilvl="0" w:tplc="A8320B24">
      <w:numFmt w:val="bullet"/>
      <w:lvlText w:val="-"/>
      <w:lvlJc w:val="left"/>
      <w:pPr>
        <w:ind w:left="298" w:hanging="360"/>
      </w:pPr>
      <w:rPr>
        <w:rFonts w:ascii="Tahoma" w:eastAsia="Tahoma" w:hAnsi="Tahoma" w:cs="Tahoma" w:hint="default"/>
      </w:rPr>
    </w:lvl>
    <w:lvl w:ilvl="1" w:tplc="E1CCED00" w:tentative="1">
      <w:start w:val="1"/>
      <w:numFmt w:val="bullet"/>
      <w:lvlText w:val="o"/>
      <w:lvlJc w:val="left"/>
      <w:pPr>
        <w:ind w:left="1018" w:hanging="360"/>
      </w:pPr>
      <w:rPr>
        <w:rFonts w:ascii="Courier New" w:hAnsi="Courier New" w:cs="Courier New" w:hint="default"/>
      </w:rPr>
    </w:lvl>
    <w:lvl w:ilvl="2" w:tplc="D1D0C77A" w:tentative="1">
      <w:start w:val="1"/>
      <w:numFmt w:val="bullet"/>
      <w:lvlText w:val=""/>
      <w:lvlJc w:val="left"/>
      <w:pPr>
        <w:ind w:left="1738" w:hanging="360"/>
      </w:pPr>
      <w:rPr>
        <w:rFonts w:ascii="Wingdings" w:hAnsi="Wingdings" w:hint="default"/>
      </w:rPr>
    </w:lvl>
    <w:lvl w:ilvl="3" w:tplc="3DDA5356" w:tentative="1">
      <w:start w:val="1"/>
      <w:numFmt w:val="bullet"/>
      <w:lvlText w:val=""/>
      <w:lvlJc w:val="left"/>
      <w:pPr>
        <w:ind w:left="2458" w:hanging="360"/>
      </w:pPr>
      <w:rPr>
        <w:rFonts w:ascii="Symbol" w:hAnsi="Symbol" w:hint="default"/>
      </w:rPr>
    </w:lvl>
    <w:lvl w:ilvl="4" w:tplc="8084E4C6" w:tentative="1">
      <w:start w:val="1"/>
      <w:numFmt w:val="bullet"/>
      <w:lvlText w:val="o"/>
      <w:lvlJc w:val="left"/>
      <w:pPr>
        <w:ind w:left="3178" w:hanging="360"/>
      </w:pPr>
      <w:rPr>
        <w:rFonts w:ascii="Courier New" w:hAnsi="Courier New" w:cs="Courier New" w:hint="default"/>
      </w:rPr>
    </w:lvl>
    <w:lvl w:ilvl="5" w:tplc="0A8AB25E" w:tentative="1">
      <w:start w:val="1"/>
      <w:numFmt w:val="bullet"/>
      <w:lvlText w:val=""/>
      <w:lvlJc w:val="left"/>
      <w:pPr>
        <w:ind w:left="3898" w:hanging="360"/>
      </w:pPr>
      <w:rPr>
        <w:rFonts w:ascii="Wingdings" w:hAnsi="Wingdings" w:hint="default"/>
      </w:rPr>
    </w:lvl>
    <w:lvl w:ilvl="6" w:tplc="61EE6D92" w:tentative="1">
      <w:start w:val="1"/>
      <w:numFmt w:val="bullet"/>
      <w:lvlText w:val=""/>
      <w:lvlJc w:val="left"/>
      <w:pPr>
        <w:ind w:left="4618" w:hanging="360"/>
      </w:pPr>
      <w:rPr>
        <w:rFonts w:ascii="Symbol" w:hAnsi="Symbol" w:hint="default"/>
      </w:rPr>
    </w:lvl>
    <w:lvl w:ilvl="7" w:tplc="0046E4CA" w:tentative="1">
      <w:start w:val="1"/>
      <w:numFmt w:val="bullet"/>
      <w:lvlText w:val="o"/>
      <w:lvlJc w:val="left"/>
      <w:pPr>
        <w:ind w:left="5338" w:hanging="360"/>
      </w:pPr>
      <w:rPr>
        <w:rFonts w:ascii="Courier New" w:hAnsi="Courier New" w:cs="Courier New" w:hint="default"/>
      </w:rPr>
    </w:lvl>
    <w:lvl w:ilvl="8" w:tplc="B6B85194" w:tentative="1">
      <w:start w:val="1"/>
      <w:numFmt w:val="bullet"/>
      <w:lvlText w:val=""/>
      <w:lvlJc w:val="left"/>
      <w:pPr>
        <w:ind w:left="6058" w:hanging="360"/>
      </w:pPr>
      <w:rPr>
        <w:rFonts w:ascii="Wingdings" w:hAnsi="Wingdings" w:hint="default"/>
      </w:rPr>
    </w:lvl>
  </w:abstractNum>
  <w:abstractNum w:abstractNumId="59" w15:restartNumberingAfterBreak="0">
    <w:nsid w:val="0248C179"/>
    <w:multiLevelType w:val="multilevel"/>
    <w:tmpl w:val="0248C179"/>
    <w:lvl w:ilvl="0">
      <w:numFmt w:val="bullet"/>
      <w:lvlText w:val=""/>
      <w:lvlJc w:val="left"/>
      <w:pPr>
        <w:ind w:left="37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03A63A41"/>
    <w:multiLevelType w:val="multilevel"/>
    <w:tmpl w:val="03A63A41"/>
    <w:lvl w:ilvl="0">
      <w:numFmt w:val="bullet"/>
      <w:lvlText w:val=""/>
      <w:lvlJc w:val="left"/>
      <w:pPr>
        <w:ind w:left="4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03D62ECE"/>
    <w:multiLevelType w:val="multilevel"/>
    <w:tmpl w:val="03D62ECE"/>
    <w:lvl w:ilvl="0">
      <w:numFmt w:val="bullet"/>
      <w:lvlText w:val=""/>
      <w:lvlJc w:val="left"/>
      <w:pPr>
        <w:ind w:left="42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07F5BCC3"/>
    <w:multiLevelType w:val="multilevel"/>
    <w:tmpl w:val="07F5BCC3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0C0E1E13"/>
    <w:multiLevelType w:val="multilevel"/>
    <w:tmpl w:val="0C0E1E13"/>
    <w:lvl w:ilvl="0">
      <w:numFmt w:val="bullet"/>
      <w:lvlText w:val=""/>
      <w:lvlJc w:val="left"/>
      <w:pPr>
        <w:ind w:left="4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0E640482"/>
    <w:multiLevelType w:val="multilevel"/>
    <w:tmpl w:val="0E640482"/>
    <w:lvl w:ilvl="0">
      <w:numFmt w:val="bullet"/>
      <w:lvlText w:val=""/>
      <w:lvlJc w:val="left"/>
      <w:pPr>
        <w:ind w:left="4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10D591E5"/>
    <w:multiLevelType w:val="multilevel"/>
    <w:tmpl w:val="10D591E5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10F0DB0B"/>
    <w:multiLevelType w:val="multilevel"/>
    <w:tmpl w:val="10F0DB0B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12EADF99"/>
    <w:multiLevelType w:val="multilevel"/>
    <w:tmpl w:val="12EADF99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1483906D"/>
    <w:multiLevelType w:val="multilevel"/>
    <w:tmpl w:val="1483906D"/>
    <w:lvl w:ilvl="0">
      <w:numFmt w:val="bullet"/>
      <w:lvlText w:val=""/>
      <w:lvlJc w:val="left"/>
      <w:pPr>
        <w:ind w:left="419" w:hanging="37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7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77"/>
      </w:pPr>
      <w:rPr>
        <w:rFonts w:hint="default"/>
        <w:lang w:val="en-US" w:eastAsia="en-US" w:bidi="ar-SA"/>
      </w:rPr>
    </w:lvl>
  </w:abstractNum>
  <w:abstractNum w:abstractNumId="69" w15:restartNumberingAfterBreak="0">
    <w:nsid w:val="18F74015"/>
    <w:multiLevelType w:val="multilevel"/>
    <w:tmpl w:val="18F74015"/>
    <w:lvl w:ilvl="0">
      <w:numFmt w:val="bullet"/>
      <w:lvlText w:val=""/>
      <w:lvlJc w:val="left"/>
      <w:pPr>
        <w:ind w:left="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1ACDE60F"/>
    <w:multiLevelType w:val="multilevel"/>
    <w:tmpl w:val="1ACDE60F"/>
    <w:lvl w:ilvl="0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1AD50295"/>
    <w:multiLevelType w:val="multilevel"/>
    <w:tmpl w:val="1AD50295"/>
    <w:lvl w:ilvl="0">
      <w:numFmt w:val="bullet"/>
      <w:lvlText w:val=""/>
      <w:lvlJc w:val="left"/>
      <w:pPr>
        <w:ind w:left="5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1B3FCE26"/>
    <w:multiLevelType w:val="multilevel"/>
    <w:tmpl w:val="1B3FCE26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</w:abstractNum>
  <w:abstractNum w:abstractNumId="73" w15:restartNumberingAfterBreak="0">
    <w:nsid w:val="2007DCFD"/>
    <w:multiLevelType w:val="multilevel"/>
    <w:tmpl w:val="2007DCFD"/>
    <w:lvl w:ilvl="0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21B3B1B1"/>
    <w:multiLevelType w:val="multilevel"/>
    <w:tmpl w:val="21B3B1B1"/>
    <w:lvl w:ilvl="0">
      <w:numFmt w:val="bullet"/>
      <w:lvlText w:val=""/>
      <w:lvlJc w:val="left"/>
      <w:pPr>
        <w:ind w:left="42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227C9188"/>
    <w:multiLevelType w:val="multilevel"/>
    <w:tmpl w:val="227C9188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23E97754"/>
    <w:multiLevelType w:val="multilevel"/>
    <w:tmpl w:val="23E97754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243FCF68"/>
    <w:multiLevelType w:val="multilevel"/>
    <w:tmpl w:val="243FCF68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2470EC97"/>
    <w:multiLevelType w:val="multilevel"/>
    <w:tmpl w:val="2470EC97"/>
    <w:lvl w:ilvl="0">
      <w:numFmt w:val="bullet"/>
      <w:lvlText w:val=""/>
      <w:lvlJc w:val="left"/>
      <w:pPr>
        <w:ind w:left="702" w:hanging="23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84" w:hanging="23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68" w:hanging="2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2" w:hanging="2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6" w:hanging="2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21" w:hanging="2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2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89" w:hanging="2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73" w:hanging="236"/>
      </w:pPr>
      <w:rPr>
        <w:rFonts w:hint="default"/>
        <w:lang w:val="en-US" w:eastAsia="en-US" w:bidi="ar-SA"/>
      </w:rPr>
    </w:lvl>
  </w:abstractNum>
  <w:abstractNum w:abstractNumId="79" w15:restartNumberingAfterBreak="0">
    <w:nsid w:val="252BF6AB"/>
    <w:multiLevelType w:val="multilevel"/>
    <w:tmpl w:val="252BF6AB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25B654F3"/>
    <w:multiLevelType w:val="multilevel"/>
    <w:tmpl w:val="25B654F3"/>
    <w:lvl w:ilvl="0">
      <w:numFmt w:val="bullet"/>
      <w:lvlText w:val=""/>
      <w:lvlJc w:val="left"/>
      <w:pPr>
        <w:ind w:left="43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2A8F537B"/>
    <w:multiLevelType w:val="multilevel"/>
    <w:tmpl w:val="2A8F537B"/>
    <w:lvl w:ilvl="0">
      <w:numFmt w:val="bullet"/>
      <w:lvlText w:val=""/>
      <w:lvlJc w:val="left"/>
      <w:pPr>
        <w:ind w:left="38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3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2B3F3F89"/>
    <w:multiLevelType w:val="multilevel"/>
    <w:tmpl w:val="2B3F3F89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2F2D79CE"/>
    <w:multiLevelType w:val="multilevel"/>
    <w:tmpl w:val="2F2D79CE"/>
    <w:lvl w:ilvl="0">
      <w:numFmt w:val="bullet"/>
      <w:lvlText w:val=""/>
      <w:lvlJc w:val="left"/>
      <w:pPr>
        <w:ind w:left="42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0A0AC00"/>
    <w:multiLevelType w:val="multilevel"/>
    <w:tmpl w:val="30A0AC00"/>
    <w:lvl w:ilvl="0">
      <w:numFmt w:val="bullet"/>
      <w:lvlText w:val=""/>
      <w:lvlJc w:val="left"/>
      <w:pPr>
        <w:ind w:left="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30FC5B15"/>
    <w:multiLevelType w:val="multilevel"/>
    <w:tmpl w:val="30FC5B15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22D85CA"/>
    <w:multiLevelType w:val="multilevel"/>
    <w:tmpl w:val="322D85CA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</w:abstractNum>
  <w:abstractNum w:abstractNumId="87" w15:restartNumberingAfterBreak="0">
    <w:nsid w:val="38EAC418"/>
    <w:multiLevelType w:val="multilevel"/>
    <w:tmpl w:val="38EAC418"/>
    <w:lvl w:ilvl="0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3A7FBA26"/>
    <w:multiLevelType w:val="multilevel"/>
    <w:tmpl w:val="3A7FBA26"/>
    <w:lvl w:ilvl="0">
      <w:numFmt w:val="bullet"/>
      <w:lvlText w:val=""/>
      <w:lvlJc w:val="left"/>
      <w:pPr>
        <w:ind w:left="4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3D950AF9"/>
    <w:multiLevelType w:val="multilevel"/>
    <w:tmpl w:val="3D950AF9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077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3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6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</w:abstractNum>
  <w:abstractNum w:abstractNumId="90" w15:restartNumberingAfterBreak="0">
    <w:nsid w:val="3FE315B6"/>
    <w:multiLevelType w:val="multilevel"/>
    <w:tmpl w:val="3FE315B6"/>
    <w:lvl w:ilvl="0">
      <w:numFmt w:val="bullet"/>
      <w:lvlText w:val=""/>
      <w:lvlJc w:val="left"/>
      <w:pPr>
        <w:ind w:left="4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0B249F9"/>
    <w:multiLevelType w:val="multilevel"/>
    <w:tmpl w:val="40B249F9"/>
    <w:lvl w:ilvl="0">
      <w:numFmt w:val="bullet"/>
      <w:lvlText w:val=""/>
      <w:lvlJc w:val="left"/>
      <w:pPr>
        <w:ind w:left="4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258023A"/>
    <w:multiLevelType w:val="multilevel"/>
    <w:tmpl w:val="4258023A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6A08BB8"/>
    <w:multiLevelType w:val="multilevel"/>
    <w:tmpl w:val="46A08BB8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A51D704"/>
    <w:multiLevelType w:val="multilevel"/>
    <w:tmpl w:val="4A51D704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B71004A"/>
    <w:multiLevelType w:val="hybridMultilevel"/>
    <w:tmpl w:val="F1E205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C3D7A74"/>
    <w:multiLevelType w:val="multilevel"/>
    <w:tmpl w:val="4C3D7A74"/>
    <w:lvl w:ilvl="0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077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3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6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</w:abstractNum>
  <w:abstractNum w:abstractNumId="97" w15:restartNumberingAfterBreak="0">
    <w:nsid w:val="4CD1E351"/>
    <w:multiLevelType w:val="multilevel"/>
    <w:tmpl w:val="4CD1E351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D4DC07F"/>
    <w:multiLevelType w:val="multilevel"/>
    <w:tmpl w:val="4D4DC07F"/>
    <w:lvl w:ilvl="0">
      <w:numFmt w:val="bullet"/>
      <w:lvlText w:val=""/>
      <w:lvlJc w:val="left"/>
      <w:pPr>
        <w:ind w:left="37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4D94DA66"/>
    <w:multiLevelType w:val="multilevel"/>
    <w:tmpl w:val="4D94DA66"/>
    <w:lvl w:ilvl="0">
      <w:numFmt w:val="bullet"/>
      <w:lvlText w:val=""/>
      <w:lvlJc w:val="left"/>
      <w:pPr>
        <w:ind w:left="56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FB438A5"/>
    <w:multiLevelType w:val="multilevel"/>
    <w:tmpl w:val="4FB438A5"/>
    <w:lvl w:ilvl="0">
      <w:numFmt w:val="bullet"/>
      <w:lvlText w:val=""/>
      <w:lvlJc w:val="left"/>
      <w:pPr>
        <w:ind w:left="4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54701CA1"/>
    <w:multiLevelType w:val="multilevel"/>
    <w:tmpl w:val="54701CA1"/>
    <w:lvl w:ilvl="0">
      <w:numFmt w:val="bullet"/>
      <w:lvlText w:val=""/>
      <w:lvlJc w:val="left"/>
      <w:pPr>
        <w:ind w:left="42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59ADCABA"/>
    <w:multiLevelType w:val="multilevel"/>
    <w:tmpl w:val="59ADCABA"/>
    <w:lvl w:ilvl="0">
      <w:numFmt w:val="bullet"/>
      <w:lvlText w:val=""/>
      <w:lvlJc w:val="left"/>
      <w:pPr>
        <w:ind w:left="42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17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01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131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60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90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220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50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797" w:hanging="360"/>
      </w:pPr>
      <w:rPr>
        <w:lang w:val="en-US" w:eastAsia="en-US" w:bidi="ar-SA"/>
      </w:rPr>
    </w:lvl>
  </w:abstractNum>
  <w:abstractNum w:abstractNumId="103" w15:restartNumberingAfterBreak="0">
    <w:nsid w:val="5E29AB5A"/>
    <w:multiLevelType w:val="multilevel"/>
    <w:tmpl w:val="5E29AB5A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5FCE4367"/>
    <w:multiLevelType w:val="multilevel"/>
    <w:tmpl w:val="5FCE4367"/>
    <w:lvl w:ilvl="0">
      <w:numFmt w:val="bullet"/>
      <w:lvlText w:val=""/>
      <w:lvlJc w:val="left"/>
      <w:pPr>
        <w:ind w:left="42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5FFFB1A7"/>
    <w:multiLevelType w:val="multilevel"/>
    <w:tmpl w:val="5FFFB1A7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610EFE5C"/>
    <w:multiLevelType w:val="multilevel"/>
    <w:tmpl w:val="610EFE5C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629F7852"/>
    <w:multiLevelType w:val="multilevel"/>
    <w:tmpl w:val="629F7852"/>
    <w:lvl w:ilvl="0">
      <w:numFmt w:val="bullet"/>
      <w:lvlText w:val=""/>
      <w:lvlJc w:val="left"/>
      <w:pPr>
        <w:ind w:left="4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2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65CD0074"/>
    <w:multiLevelType w:val="multilevel"/>
    <w:tmpl w:val="65CD0074"/>
    <w:lvl w:ilvl="0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68B298F7"/>
    <w:multiLevelType w:val="multilevel"/>
    <w:tmpl w:val="68B298F7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6B8E69BC"/>
    <w:multiLevelType w:val="hybridMultilevel"/>
    <w:tmpl w:val="8D1CD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D423078"/>
    <w:multiLevelType w:val="multilevel"/>
    <w:tmpl w:val="6D423078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700FDCEF"/>
    <w:multiLevelType w:val="multilevel"/>
    <w:tmpl w:val="700FDCEF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72183CF9"/>
    <w:multiLevelType w:val="multilevel"/>
    <w:tmpl w:val="72183CF9"/>
    <w:lvl w:ilvl="0">
      <w:numFmt w:val="bullet"/>
      <w:lvlText w:val=""/>
      <w:lvlJc w:val="left"/>
      <w:pPr>
        <w:ind w:left="4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74C28B35"/>
    <w:multiLevelType w:val="multilevel"/>
    <w:tmpl w:val="74C28B35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77633216"/>
    <w:multiLevelType w:val="multilevel"/>
    <w:tmpl w:val="77633216"/>
    <w:lvl w:ilvl="0">
      <w:numFmt w:val="bullet"/>
      <w:lvlText w:val=""/>
      <w:lvlJc w:val="left"/>
      <w:pPr>
        <w:ind w:left="41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79AA4FA4"/>
    <w:multiLevelType w:val="multilevel"/>
    <w:tmpl w:val="79AA4FA4"/>
    <w:lvl w:ilvl="0">
      <w:numFmt w:val="bullet"/>
      <w:lvlText w:val=""/>
      <w:lvlJc w:val="left"/>
      <w:pPr>
        <w:ind w:left="48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7C246926"/>
    <w:multiLevelType w:val="multilevel"/>
    <w:tmpl w:val="7C246926"/>
    <w:lvl w:ilvl="0">
      <w:numFmt w:val="bullet"/>
      <w:lvlText w:val=""/>
      <w:lvlJc w:val="left"/>
      <w:pPr>
        <w:ind w:left="41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num w:numId="1" w16cid:durableId="290091535">
    <w:abstractNumId w:val="55"/>
  </w:num>
  <w:num w:numId="2" w16cid:durableId="1738894691">
    <w:abstractNumId w:val="33"/>
  </w:num>
  <w:num w:numId="3" w16cid:durableId="1159618845">
    <w:abstractNumId w:val="102"/>
  </w:num>
  <w:num w:numId="4" w16cid:durableId="1936009577">
    <w:abstractNumId w:val="29"/>
  </w:num>
  <w:num w:numId="5" w16cid:durableId="1582787972">
    <w:abstractNumId w:val="61"/>
  </w:num>
  <w:num w:numId="6" w16cid:durableId="814184854">
    <w:abstractNumId w:val="24"/>
  </w:num>
  <w:num w:numId="7" w16cid:durableId="1182939099">
    <w:abstractNumId w:val="80"/>
  </w:num>
  <w:num w:numId="8" w16cid:durableId="17971942">
    <w:abstractNumId w:val="113"/>
  </w:num>
  <w:num w:numId="9" w16cid:durableId="914432546">
    <w:abstractNumId w:val="59"/>
  </w:num>
  <w:num w:numId="10" w16cid:durableId="618923805">
    <w:abstractNumId w:val="98"/>
  </w:num>
  <w:num w:numId="11" w16cid:durableId="406074215">
    <w:abstractNumId w:val="7"/>
  </w:num>
  <w:num w:numId="12" w16cid:durableId="820804151">
    <w:abstractNumId w:val="81"/>
  </w:num>
  <w:num w:numId="13" w16cid:durableId="1439058793">
    <w:abstractNumId w:val="78"/>
  </w:num>
  <w:num w:numId="14" w16cid:durableId="969818475">
    <w:abstractNumId w:val="37"/>
  </w:num>
  <w:num w:numId="15" w16cid:durableId="2042054345">
    <w:abstractNumId w:val="34"/>
  </w:num>
  <w:num w:numId="16" w16cid:durableId="1091314402">
    <w:abstractNumId w:val="64"/>
  </w:num>
  <w:num w:numId="17" w16cid:durableId="1702510950">
    <w:abstractNumId w:val="93"/>
  </w:num>
  <w:num w:numId="18" w16cid:durableId="625357373">
    <w:abstractNumId w:val="117"/>
  </w:num>
  <w:num w:numId="19" w16cid:durableId="2111654296">
    <w:abstractNumId w:val="20"/>
  </w:num>
  <w:num w:numId="20" w16cid:durableId="234632223">
    <w:abstractNumId w:val="107"/>
  </w:num>
  <w:num w:numId="21" w16cid:durableId="1246263685">
    <w:abstractNumId w:val="8"/>
  </w:num>
  <w:num w:numId="22" w16cid:durableId="889458872">
    <w:abstractNumId w:val="77"/>
  </w:num>
  <w:num w:numId="23" w16cid:durableId="102574733">
    <w:abstractNumId w:val="99"/>
  </w:num>
  <w:num w:numId="24" w16cid:durableId="190072884">
    <w:abstractNumId w:val="53"/>
  </w:num>
  <w:num w:numId="25" w16cid:durableId="650912102">
    <w:abstractNumId w:val="39"/>
  </w:num>
  <w:num w:numId="26" w16cid:durableId="1956862695">
    <w:abstractNumId w:val="85"/>
  </w:num>
  <w:num w:numId="27" w16cid:durableId="556473724">
    <w:abstractNumId w:val="116"/>
  </w:num>
  <w:num w:numId="28" w16cid:durableId="1624850722">
    <w:abstractNumId w:val="103"/>
  </w:num>
  <w:num w:numId="29" w16cid:durableId="2120369688">
    <w:abstractNumId w:val="105"/>
  </w:num>
  <w:num w:numId="30" w16cid:durableId="1543131617">
    <w:abstractNumId w:val="27"/>
  </w:num>
  <w:num w:numId="31" w16cid:durableId="1618290498">
    <w:abstractNumId w:val="1"/>
  </w:num>
  <w:num w:numId="32" w16cid:durableId="1192718021">
    <w:abstractNumId w:val="5"/>
  </w:num>
  <w:num w:numId="33" w16cid:durableId="1152673972">
    <w:abstractNumId w:val="70"/>
  </w:num>
  <w:num w:numId="34" w16cid:durableId="445201922">
    <w:abstractNumId w:val="26"/>
  </w:num>
  <w:num w:numId="35" w16cid:durableId="475028497">
    <w:abstractNumId w:val="4"/>
  </w:num>
  <w:num w:numId="36" w16cid:durableId="1209298852">
    <w:abstractNumId w:val="58"/>
  </w:num>
  <w:num w:numId="37" w16cid:durableId="820124058">
    <w:abstractNumId w:val="114"/>
  </w:num>
  <w:num w:numId="38" w16cid:durableId="1908682471">
    <w:abstractNumId w:val="96"/>
  </w:num>
  <w:num w:numId="39" w16cid:durableId="336468080">
    <w:abstractNumId w:val="86"/>
  </w:num>
  <w:num w:numId="40" w16cid:durableId="986665539">
    <w:abstractNumId w:val="108"/>
  </w:num>
  <w:num w:numId="41" w16cid:durableId="754744950">
    <w:abstractNumId w:val="76"/>
  </w:num>
  <w:num w:numId="42" w16cid:durableId="1074745973">
    <w:abstractNumId w:val="44"/>
  </w:num>
  <w:num w:numId="43" w16cid:durableId="610288227">
    <w:abstractNumId w:val="23"/>
  </w:num>
  <w:num w:numId="44" w16cid:durableId="574097077">
    <w:abstractNumId w:val="91"/>
  </w:num>
  <w:num w:numId="45" w16cid:durableId="1876307909">
    <w:abstractNumId w:val="60"/>
  </w:num>
  <w:num w:numId="46" w16cid:durableId="1372918589">
    <w:abstractNumId w:val="30"/>
  </w:num>
  <w:num w:numId="47" w16cid:durableId="871454269">
    <w:abstractNumId w:val="67"/>
  </w:num>
  <w:num w:numId="48" w16cid:durableId="738863464">
    <w:abstractNumId w:val="15"/>
  </w:num>
  <w:num w:numId="49" w16cid:durableId="873805113">
    <w:abstractNumId w:val="52"/>
  </w:num>
  <w:num w:numId="50" w16cid:durableId="66149488">
    <w:abstractNumId w:val="84"/>
  </w:num>
  <w:num w:numId="51" w16cid:durableId="1900365416">
    <w:abstractNumId w:val="54"/>
  </w:num>
  <w:num w:numId="52" w16cid:durableId="1136139872">
    <w:abstractNumId w:val="69"/>
  </w:num>
  <w:num w:numId="53" w16cid:durableId="103431120">
    <w:abstractNumId w:val="112"/>
  </w:num>
  <w:num w:numId="54" w16cid:durableId="1695224617">
    <w:abstractNumId w:val="83"/>
  </w:num>
  <w:num w:numId="55" w16cid:durableId="1031691742">
    <w:abstractNumId w:val="115"/>
  </w:num>
  <w:num w:numId="56" w16cid:durableId="1259678039">
    <w:abstractNumId w:val="42"/>
  </w:num>
  <w:num w:numId="57" w16cid:durableId="501625375">
    <w:abstractNumId w:val="35"/>
  </w:num>
  <w:num w:numId="58" w16cid:durableId="435515136">
    <w:abstractNumId w:val="25"/>
  </w:num>
  <w:num w:numId="59" w16cid:durableId="851069430">
    <w:abstractNumId w:val="19"/>
  </w:num>
  <w:num w:numId="60" w16cid:durableId="895896978">
    <w:abstractNumId w:val="9"/>
  </w:num>
  <w:num w:numId="61" w16cid:durableId="414402961">
    <w:abstractNumId w:val="109"/>
  </w:num>
  <w:num w:numId="62" w16cid:durableId="2144959842">
    <w:abstractNumId w:val="12"/>
  </w:num>
  <w:num w:numId="63" w16cid:durableId="1974940689">
    <w:abstractNumId w:val="18"/>
  </w:num>
  <w:num w:numId="64" w16cid:durableId="910189038">
    <w:abstractNumId w:val="6"/>
  </w:num>
  <w:num w:numId="65" w16cid:durableId="819006579">
    <w:abstractNumId w:val="28"/>
  </w:num>
  <w:num w:numId="66" w16cid:durableId="1353725459">
    <w:abstractNumId w:val="51"/>
  </w:num>
  <w:num w:numId="67" w16cid:durableId="1051684272">
    <w:abstractNumId w:val="71"/>
  </w:num>
  <w:num w:numId="68" w16cid:durableId="1064334294">
    <w:abstractNumId w:val="17"/>
  </w:num>
  <w:num w:numId="69" w16cid:durableId="978146983">
    <w:abstractNumId w:val="97"/>
  </w:num>
  <w:num w:numId="70" w16cid:durableId="487986474">
    <w:abstractNumId w:val="65"/>
  </w:num>
  <w:num w:numId="71" w16cid:durableId="561060950">
    <w:abstractNumId w:val="11"/>
  </w:num>
  <w:num w:numId="72" w16cid:durableId="1110974654">
    <w:abstractNumId w:val="94"/>
  </w:num>
  <w:num w:numId="73" w16cid:durableId="1353843415">
    <w:abstractNumId w:val="38"/>
  </w:num>
  <w:num w:numId="74" w16cid:durableId="658270293">
    <w:abstractNumId w:val="106"/>
  </w:num>
  <w:num w:numId="75" w16cid:durableId="1405488534">
    <w:abstractNumId w:val="0"/>
  </w:num>
  <w:num w:numId="76" w16cid:durableId="1498573009">
    <w:abstractNumId w:val="3"/>
  </w:num>
  <w:num w:numId="77" w16cid:durableId="2000888079">
    <w:abstractNumId w:val="56"/>
  </w:num>
  <w:num w:numId="78" w16cid:durableId="1653867740">
    <w:abstractNumId w:val="95"/>
  </w:num>
  <w:num w:numId="79" w16cid:durableId="540747691">
    <w:abstractNumId w:val="31"/>
  </w:num>
  <w:num w:numId="80" w16cid:durableId="2115706930">
    <w:abstractNumId w:val="50"/>
  </w:num>
  <w:num w:numId="81" w16cid:durableId="1686978697">
    <w:abstractNumId w:val="101"/>
  </w:num>
  <w:num w:numId="82" w16cid:durableId="2140149338">
    <w:abstractNumId w:val="104"/>
  </w:num>
  <w:num w:numId="83" w16cid:durableId="963581489">
    <w:abstractNumId w:val="74"/>
  </w:num>
  <w:num w:numId="84" w16cid:durableId="2091652608">
    <w:abstractNumId w:val="82"/>
  </w:num>
  <w:num w:numId="85" w16cid:durableId="858129143">
    <w:abstractNumId w:val="100"/>
  </w:num>
  <w:num w:numId="86" w16cid:durableId="1887597320">
    <w:abstractNumId w:val="48"/>
  </w:num>
  <w:num w:numId="87" w16cid:durableId="1094086809">
    <w:abstractNumId w:val="10"/>
  </w:num>
  <w:num w:numId="88" w16cid:durableId="2128156738">
    <w:abstractNumId w:val="66"/>
  </w:num>
  <w:num w:numId="89" w16cid:durableId="1055859859">
    <w:abstractNumId w:val="14"/>
  </w:num>
  <w:num w:numId="90" w16cid:durableId="1503855143">
    <w:abstractNumId w:val="75"/>
  </w:num>
  <w:num w:numId="91" w16cid:durableId="1185559422">
    <w:abstractNumId w:val="41"/>
  </w:num>
  <w:num w:numId="92" w16cid:durableId="571962937">
    <w:abstractNumId w:val="111"/>
  </w:num>
  <w:num w:numId="93" w16cid:durableId="1227491740">
    <w:abstractNumId w:val="43"/>
  </w:num>
  <w:num w:numId="94" w16cid:durableId="1337072893">
    <w:abstractNumId w:val="13"/>
  </w:num>
  <w:num w:numId="95" w16cid:durableId="1114714593">
    <w:abstractNumId w:val="40"/>
  </w:num>
  <w:num w:numId="96" w16cid:durableId="918977923">
    <w:abstractNumId w:val="46"/>
  </w:num>
  <w:num w:numId="97" w16cid:durableId="1518108231">
    <w:abstractNumId w:val="88"/>
  </w:num>
  <w:num w:numId="98" w16cid:durableId="1017778577">
    <w:abstractNumId w:val="73"/>
  </w:num>
  <w:num w:numId="99" w16cid:durableId="735397776">
    <w:abstractNumId w:val="90"/>
  </w:num>
  <w:num w:numId="100" w16cid:durableId="583342392">
    <w:abstractNumId w:val="63"/>
  </w:num>
  <w:num w:numId="101" w16cid:durableId="931281644">
    <w:abstractNumId w:val="49"/>
  </w:num>
  <w:num w:numId="102" w16cid:durableId="755202512">
    <w:abstractNumId w:val="87"/>
  </w:num>
  <w:num w:numId="103" w16cid:durableId="1950433784">
    <w:abstractNumId w:val="92"/>
  </w:num>
  <w:num w:numId="104" w16cid:durableId="263805096">
    <w:abstractNumId w:val="45"/>
  </w:num>
  <w:num w:numId="105" w16cid:durableId="1665009081">
    <w:abstractNumId w:val="57"/>
  </w:num>
  <w:num w:numId="106" w16cid:durableId="1157723619">
    <w:abstractNumId w:val="32"/>
  </w:num>
  <w:num w:numId="107" w16cid:durableId="1416131514">
    <w:abstractNumId w:val="36"/>
  </w:num>
  <w:num w:numId="108" w16cid:durableId="1687561364">
    <w:abstractNumId w:val="22"/>
  </w:num>
  <w:num w:numId="109" w16cid:durableId="19627324">
    <w:abstractNumId w:val="16"/>
  </w:num>
  <w:num w:numId="110" w16cid:durableId="1154104663">
    <w:abstractNumId w:val="47"/>
  </w:num>
  <w:num w:numId="111" w16cid:durableId="2146312500">
    <w:abstractNumId w:val="2"/>
  </w:num>
  <w:num w:numId="112" w16cid:durableId="77212612">
    <w:abstractNumId w:val="79"/>
  </w:num>
  <w:num w:numId="113" w16cid:durableId="1270968472">
    <w:abstractNumId w:val="62"/>
  </w:num>
  <w:num w:numId="114" w16cid:durableId="1456097871">
    <w:abstractNumId w:val="21"/>
  </w:num>
  <w:num w:numId="115" w16cid:durableId="194123465">
    <w:abstractNumId w:val="89"/>
  </w:num>
  <w:num w:numId="116" w16cid:durableId="1274481232">
    <w:abstractNumId w:val="72"/>
  </w:num>
  <w:num w:numId="117" w16cid:durableId="1290431324">
    <w:abstractNumId w:val="68"/>
  </w:num>
  <w:num w:numId="118" w16cid:durableId="1733117675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F5"/>
    <w:rsid w:val="002C5DF5"/>
    <w:rsid w:val="00AC4845"/>
    <w:rsid w:val="00DD5546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E995"/>
  <w15:chartTrackingRefBased/>
  <w15:docId w15:val="{B95CA3F8-BD59-4C3A-9768-D8411E44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5DF5"/>
    <w:pPr>
      <w:widowControl w:val="0"/>
      <w:autoSpaceDE w:val="0"/>
      <w:autoSpaceDN w:val="0"/>
      <w:ind w:hanging="360"/>
      <w:jc w:val="both"/>
    </w:pPr>
    <w:rPr>
      <w:rFonts w:ascii="Tahoma" w:eastAsia="Tahoma" w:hAnsi="Tahoma" w:cs="Tahom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C5DF5"/>
    <w:pPr>
      <w:widowControl w:val="0"/>
      <w:autoSpaceDE w:val="0"/>
      <w:autoSpaceDN w:val="0"/>
      <w:spacing w:before="1"/>
    </w:pPr>
    <w:rPr>
      <w:rFonts w:ascii="Tahoma" w:eastAsia="Tahoma" w:hAnsi="Tahoma" w:cs="Tahom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5DF5"/>
    <w:rPr>
      <w:rFonts w:ascii="Tahoma" w:eastAsia="Tahoma" w:hAnsi="Tahoma" w:cs="Tahoma"/>
      <w:b/>
      <w:b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C5D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2C5DF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Mani Singh</dc:creator>
  <cp:keywords/>
  <dc:description/>
  <cp:lastModifiedBy>Shashank Mani Singh</cp:lastModifiedBy>
  <cp:revision>1</cp:revision>
  <dcterms:created xsi:type="dcterms:W3CDTF">2024-08-22T12:52:00Z</dcterms:created>
  <dcterms:modified xsi:type="dcterms:W3CDTF">2024-08-22T18:45:00Z</dcterms:modified>
</cp:coreProperties>
</file>